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30"/>
          <w:szCs w:val="30"/>
        </w:rPr>
      </w:pPr>
      <w:r>
        <w:rPr>
          <w:b/>
          <w:sz w:val="30"/>
          <w:szCs w:val="30"/>
          <w:rtl w:val="0"/>
        </w:rPr>
        <w:t>Project Report: Movie Nominations and IMDb Score Prediction</w:t>
      </w:r>
    </w:p>
    <w:p w14:paraId="00000002"/>
    <w:p w14:paraId="00000003">
      <w:r>
        <w:rPr>
          <w:rtl w:val="0"/>
        </w:rPr>
        <w:t xml:space="preserve">Link to the dataset : </w:t>
      </w:r>
      <w:r>
        <w:fldChar w:fldCharType="begin"/>
      </w:r>
      <w:r>
        <w:instrText xml:space="preserve"> HYPERLINK "https://www.kaggle.com/datasets/delfinaoliva/movies" \h </w:instrText>
      </w:r>
      <w:r>
        <w:fldChar w:fldCharType="separate"/>
      </w:r>
      <w:r>
        <w:rPr>
          <w:color w:val="1155CC"/>
          <w:u w:val="single"/>
          <w:rtl w:val="0"/>
        </w:rPr>
        <w:t>https://www.kaggle.com/datasets/delfinaoliva/movies</w:t>
      </w:r>
      <w:r>
        <w:rPr>
          <w:color w:val="1155CC"/>
          <w:u w:val="single"/>
          <w:rtl w:val="0"/>
        </w:rPr>
        <w:fldChar w:fldCharType="end"/>
      </w:r>
    </w:p>
    <w:p w14:paraId="00000004"/>
    <w:p w14:paraId="00000005">
      <w:r>
        <w:rPr>
          <w:rtl w:val="0"/>
        </w:rPr>
        <w:t xml:space="preserve">Snippet of the dataset : </w:t>
      </w:r>
    </w:p>
    <w:p w14:paraId="00000006"/>
    <w:p w14:paraId="00000007">
      <w:r>
        <w:drawing>
          <wp:inline distT="114300" distB="114300" distL="114300" distR="114300">
            <wp:extent cx="5943600" cy="2120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5943600" cy="2120900"/>
                    </a:xfrm>
                    <a:prstGeom prst="rect">
                      <a:avLst/>
                    </a:prstGeom>
                  </pic:spPr>
                </pic:pic>
              </a:graphicData>
            </a:graphic>
          </wp:inline>
        </w:drawing>
      </w:r>
    </w:p>
    <w:p w14:paraId="00000008">
      <w:pPr>
        <w:pStyle w:val="3"/>
        <w:keepNext w:val="0"/>
        <w:keepLines w:val="0"/>
        <w:spacing w:after="80"/>
        <w:rPr>
          <w:b/>
          <w:sz w:val="34"/>
          <w:szCs w:val="34"/>
        </w:rPr>
      </w:pPr>
      <w:bookmarkStart w:id="0" w:name="_w2z4vxbjv72l" w:colFirst="0" w:colLast="0"/>
      <w:bookmarkEnd w:id="0"/>
      <w:r>
        <w:rPr>
          <w:b/>
          <w:sz w:val="34"/>
          <w:szCs w:val="34"/>
          <w:rtl w:val="0"/>
        </w:rPr>
        <w:t>1. Main Objective of the Analysis</w:t>
      </w:r>
    </w:p>
    <w:p w14:paraId="00000009">
      <w:pPr>
        <w:spacing w:before="240" w:after="240"/>
      </w:pPr>
      <w:r>
        <w:rPr>
          <w:rtl w:val="0"/>
        </w:rPr>
        <w:t>The main objective of this project is to use machine learning techniques to predict two outcomes:</w:t>
      </w:r>
    </w:p>
    <w:p w14:paraId="0000000A">
      <w:pPr>
        <w:numPr>
          <w:ilvl w:val="0"/>
          <w:numId w:val="1"/>
        </w:numPr>
        <w:spacing w:before="240" w:after="0" w:afterAutospacing="0"/>
        <w:ind w:left="720" w:hanging="360"/>
      </w:pPr>
      <w:r>
        <w:rPr>
          <w:rtl w:val="0"/>
        </w:rPr>
        <w:t xml:space="preserve">Whether a movie is </w:t>
      </w:r>
      <w:r>
        <w:rPr>
          <w:b/>
          <w:rtl w:val="0"/>
        </w:rPr>
        <w:t>nominated</w:t>
      </w:r>
      <w:r>
        <w:rPr>
          <w:rtl w:val="0"/>
        </w:rPr>
        <w:t xml:space="preserve"> for an award (Oscar or Golden Globes).</w:t>
      </w:r>
    </w:p>
    <w:p w14:paraId="0000000B">
      <w:pPr>
        <w:numPr>
          <w:ilvl w:val="0"/>
          <w:numId w:val="1"/>
        </w:numPr>
        <w:spacing w:before="0" w:beforeAutospacing="0" w:after="240"/>
        <w:ind w:left="720" w:hanging="360"/>
      </w:pPr>
      <w:r>
        <w:rPr>
          <w:rtl w:val="0"/>
        </w:rPr>
        <w:t xml:space="preserve">Whether a movie has a </w:t>
      </w:r>
      <w:r>
        <w:rPr>
          <w:b/>
          <w:rtl w:val="0"/>
        </w:rPr>
        <w:t>high IMDb score</w:t>
      </w:r>
      <w:r>
        <w:rPr>
          <w:rFonts w:ascii="Arial Unicode MS" w:hAnsi="Arial Unicode MS" w:eastAsia="Arial Unicode MS" w:cs="Arial Unicode MS"/>
          <w:rtl w:val="0"/>
        </w:rPr>
        <w:t xml:space="preserve"> (≥ 7.0).</w:t>
      </w:r>
    </w:p>
    <w:p w14:paraId="0000000C">
      <w:pPr>
        <w:spacing w:before="240" w:after="240"/>
      </w:pPr>
      <w:r>
        <w:rPr>
          <w:rtl w:val="0"/>
        </w:rPr>
        <w:t>For both objectives, we aim to develop models that will provide insightful predictions based on movie attributes such as genre, budget, director, and box office earnings. The analysis seeks to help stakeholders (such as producers and marketers) predict the likelihood of movie nominations and high IMDb ratings, potentially informing marketing strategies and production decisions.</w:t>
      </w:r>
    </w:p>
    <w:p w14:paraId="0000000D">
      <w:pPr>
        <w:pStyle w:val="3"/>
        <w:keepNext w:val="0"/>
        <w:keepLines w:val="0"/>
        <w:spacing w:after="80"/>
        <w:rPr>
          <w:b/>
          <w:sz w:val="34"/>
          <w:szCs w:val="34"/>
        </w:rPr>
      </w:pPr>
      <w:bookmarkStart w:id="1" w:name="_2rnn38kbfvwq" w:colFirst="0" w:colLast="0"/>
      <w:bookmarkEnd w:id="1"/>
      <w:r>
        <w:rPr>
          <w:b/>
          <w:sz w:val="34"/>
          <w:szCs w:val="34"/>
          <w:rtl w:val="0"/>
        </w:rPr>
        <w:t>2. Data Description</w:t>
      </w:r>
    </w:p>
    <w:p w14:paraId="0000000E">
      <w:pPr>
        <w:spacing w:before="240" w:after="240"/>
      </w:pPr>
      <w:r>
        <w:rPr>
          <w:rtl w:val="0"/>
        </w:rPr>
        <w:t>The dataset contains 3,974 movie records with 16 attributes each. The relevant features include:</w:t>
      </w:r>
    </w:p>
    <w:p w14:paraId="0000000F">
      <w:pPr>
        <w:numPr>
          <w:ilvl w:val="0"/>
          <w:numId w:val="2"/>
        </w:numPr>
        <w:spacing w:before="240" w:after="0" w:afterAutospacing="0"/>
        <w:ind w:left="720" w:hanging="360"/>
      </w:pPr>
      <w:r>
        <w:rPr>
          <w:b/>
          <w:rtl w:val="0"/>
        </w:rPr>
        <w:t>Movie Information</w:t>
      </w:r>
      <w:r>
        <w:rPr>
          <w:rtl w:val="0"/>
        </w:rPr>
        <w:t>: Director, Actors, Running Time, Genre.</w:t>
      </w:r>
    </w:p>
    <w:p w14:paraId="00000010">
      <w:pPr>
        <w:numPr>
          <w:ilvl w:val="0"/>
          <w:numId w:val="2"/>
        </w:numPr>
        <w:spacing w:before="0" w:beforeAutospacing="0" w:after="0" w:afterAutospacing="0"/>
        <w:ind w:left="720" w:hanging="360"/>
      </w:pPr>
      <w:r>
        <w:rPr>
          <w:b/>
          <w:rtl w:val="0"/>
        </w:rPr>
        <w:t>Financial Information</w:t>
      </w:r>
      <w:r>
        <w:rPr>
          <w:rtl w:val="0"/>
        </w:rPr>
        <w:t>: Budget, Box Office Earnings, Earnings as percentages for the actors and director.</w:t>
      </w:r>
    </w:p>
    <w:p w14:paraId="00000011">
      <w:pPr>
        <w:numPr>
          <w:ilvl w:val="0"/>
          <w:numId w:val="2"/>
        </w:numPr>
        <w:spacing w:before="0" w:beforeAutospacing="0" w:after="0" w:afterAutospacing="0"/>
        <w:ind w:left="720" w:hanging="360"/>
      </w:pPr>
      <w:r>
        <w:rPr>
          <w:b/>
          <w:rtl w:val="0"/>
        </w:rPr>
        <w:t>Award Information</w:t>
      </w:r>
      <w:r>
        <w:rPr>
          <w:rtl w:val="0"/>
        </w:rPr>
        <w:t>: Number of nominations and awards for Oscars and Golden Globes.</w:t>
      </w:r>
    </w:p>
    <w:p w14:paraId="00000012">
      <w:pPr>
        <w:numPr>
          <w:ilvl w:val="0"/>
          <w:numId w:val="2"/>
        </w:numPr>
        <w:spacing w:before="0" w:beforeAutospacing="0" w:after="240"/>
        <w:ind w:left="720" w:hanging="360"/>
      </w:pPr>
      <w:r>
        <w:rPr>
          <w:b/>
          <w:rtl w:val="0"/>
        </w:rPr>
        <w:t>IMDb Score</w:t>
      </w:r>
      <w:r>
        <w:rPr>
          <w:rtl w:val="0"/>
        </w:rPr>
        <w:t>: Numeric score representing the overall rating on IMDb.</w:t>
      </w:r>
    </w:p>
    <w:p w14:paraId="00000013">
      <w:pPr>
        <w:spacing w:before="240" w:after="240"/>
      </w:pPr>
      <w:r>
        <w:rPr>
          <w:rtl w:val="0"/>
        </w:rPr>
        <w:t>The target variables are:</w:t>
      </w:r>
    </w:p>
    <w:p w14:paraId="00000014">
      <w:pPr>
        <w:numPr>
          <w:ilvl w:val="0"/>
          <w:numId w:val="3"/>
        </w:numPr>
        <w:spacing w:before="240" w:after="0" w:afterAutospacing="0"/>
        <w:ind w:left="720" w:hanging="360"/>
      </w:pPr>
      <w:r>
        <w:rPr>
          <w:b/>
          <w:rtl w:val="0"/>
        </w:rPr>
        <w:t>Nominated</w:t>
      </w:r>
      <w:r>
        <w:rPr>
          <w:rtl w:val="0"/>
        </w:rPr>
        <w:t>: A binary classification of whether a movie was nominated for an award (1 = Nominated, 0 = Not Nominated).</w:t>
      </w:r>
    </w:p>
    <w:p w14:paraId="00000015">
      <w:pPr>
        <w:numPr>
          <w:ilvl w:val="0"/>
          <w:numId w:val="3"/>
        </w:numPr>
        <w:spacing w:before="0" w:beforeAutospacing="0" w:after="240"/>
        <w:ind w:left="720" w:hanging="360"/>
      </w:pPr>
      <w:r>
        <w:rPr>
          <w:b/>
          <w:rtl w:val="0"/>
        </w:rPr>
        <w:t>High IMDb Score</w:t>
      </w:r>
      <w:r>
        <w:rPr>
          <w:rFonts w:ascii="Arial Unicode MS" w:hAnsi="Arial Unicode MS" w:eastAsia="Arial Unicode MS" w:cs="Arial Unicode MS"/>
          <w:rtl w:val="0"/>
        </w:rPr>
        <w:t>: A binary classification based on whether a movie's IMDb score is ≥ 7.0 (1 = High Score, 0 = Low Score).</w:t>
      </w:r>
    </w:p>
    <w:p w14:paraId="00000016">
      <w:pPr>
        <w:pStyle w:val="4"/>
        <w:keepNext w:val="0"/>
        <w:keepLines w:val="0"/>
        <w:spacing w:before="280"/>
        <w:rPr>
          <w:b/>
          <w:color w:val="000000"/>
          <w:sz w:val="26"/>
          <w:szCs w:val="26"/>
        </w:rPr>
      </w:pPr>
      <w:bookmarkStart w:id="2" w:name="_a7agf4iy7npt" w:colFirst="0" w:colLast="0"/>
      <w:bookmarkEnd w:id="2"/>
      <w:r>
        <w:rPr>
          <w:b/>
          <w:color w:val="000000"/>
          <w:sz w:val="26"/>
          <w:szCs w:val="26"/>
          <w:rtl w:val="0"/>
        </w:rPr>
        <w:t>Summary of Dataset:</w:t>
      </w:r>
    </w:p>
    <w:p w14:paraId="00000017">
      <w:pPr>
        <w:numPr>
          <w:ilvl w:val="0"/>
          <w:numId w:val="4"/>
        </w:numPr>
        <w:spacing w:before="240" w:after="0" w:afterAutospacing="0"/>
        <w:ind w:left="720" w:hanging="360"/>
      </w:pPr>
      <w:r>
        <w:rPr>
          <w:b/>
          <w:rtl w:val="0"/>
        </w:rPr>
        <w:t>Number of Records</w:t>
      </w:r>
      <w:r>
        <w:rPr>
          <w:rtl w:val="0"/>
        </w:rPr>
        <w:t>: 3,974</w:t>
      </w:r>
    </w:p>
    <w:p w14:paraId="00000018">
      <w:pPr>
        <w:numPr>
          <w:ilvl w:val="0"/>
          <w:numId w:val="4"/>
        </w:numPr>
        <w:spacing w:before="0" w:beforeAutospacing="0" w:after="240"/>
        <w:ind w:left="720" w:hanging="360"/>
      </w:pPr>
      <w:r>
        <w:rPr>
          <w:b/>
          <w:rtl w:val="0"/>
        </w:rPr>
        <w:t>Number of Features</w:t>
      </w:r>
      <w:r>
        <w:rPr>
          <w:rtl w:val="0"/>
        </w:rPr>
        <w:t>: 16 (including both categorical and numerical attributes)</w:t>
      </w:r>
    </w:p>
    <w:p w14:paraId="00000019">
      <w:pPr>
        <w:pStyle w:val="3"/>
        <w:keepNext w:val="0"/>
        <w:keepLines w:val="0"/>
        <w:spacing w:after="80"/>
        <w:rPr>
          <w:b/>
          <w:sz w:val="34"/>
          <w:szCs w:val="34"/>
        </w:rPr>
      </w:pPr>
      <w:bookmarkStart w:id="3" w:name="_nzdflkvi3lgp" w:colFirst="0" w:colLast="0"/>
      <w:bookmarkEnd w:id="3"/>
      <w:r>
        <w:rPr>
          <w:b/>
          <w:sz w:val="34"/>
          <w:szCs w:val="34"/>
          <w:rtl w:val="0"/>
        </w:rPr>
        <w:t>3. Data Exploration and Cleaning</w:t>
      </w:r>
    </w:p>
    <w:p w14:paraId="0000001A">
      <w:pPr>
        <w:pStyle w:val="4"/>
        <w:keepNext w:val="0"/>
        <w:keepLines w:val="0"/>
        <w:spacing w:before="280"/>
        <w:rPr>
          <w:b/>
          <w:color w:val="000000"/>
          <w:sz w:val="26"/>
          <w:szCs w:val="26"/>
        </w:rPr>
      </w:pPr>
      <w:bookmarkStart w:id="4" w:name="_p9vfplsyvno7" w:colFirst="0" w:colLast="0"/>
      <w:bookmarkEnd w:id="4"/>
      <w:r>
        <w:rPr>
          <w:b/>
          <w:color w:val="000000"/>
          <w:sz w:val="26"/>
          <w:szCs w:val="26"/>
          <w:rtl w:val="0"/>
        </w:rPr>
        <w:t>Data Exploration:</w:t>
      </w:r>
    </w:p>
    <w:p w14:paraId="0000001B">
      <w:pPr>
        <w:numPr>
          <w:ilvl w:val="0"/>
          <w:numId w:val="5"/>
        </w:numPr>
        <w:spacing w:before="240" w:after="0" w:afterAutospacing="0"/>
        <w:ind w:left="720" w:hanging="360"/>
      </w:pPr>
      <w:r>
        <w:rPr>
          <w:rtl w:val="0"/>
        </w:rPr>
        <w:t>The dataset contains both categorical (e.g., Genre, Director) and numerical (e.g., Budget, IMDb score) features.</w:t>
      </w:r>
    </w:p>
    <w:p w14:paraId="0000001C">
      <w:pPr>
        <w:numPr>
          <w:ilvl w:val="0"/>
          <w:numId w:val="5"/>
        </w:numPr>
        <w:spacing w:before="0" w:beforeAutospacing="0" w:after="240"/>
        <w:ind w:left="720" w:hanging="360"/>
      </w:pPr>
      <w:r>
        <w:rPr>
          <w:rtl w:val="0"/>
        </w:rPr>
        <w:t>Some movies have missing values for awards, which were handled by either removing unnecessary columns or focusing on available data.</w:t>
      </w:r>
    </w:p>
    <w:p w14:paraId="0000001D">
      <w:pPr>
        <w:pStyle w:val="4"/>
        <w:keepNext w:val="0"/>
        <w:keepLines w:val="0"/>
        <w:spacing w:before="280"/>
        <w:rPr>
          <w:b/>
          <w:color w:val="000000"/>
          <w:sz w:val="26"/>
          <w:szCs w:val="26"/>
        </w:rPr>
      </w:pPr>
      <w:bookmarkStart w:id="5" w:name="_5ujm6q1877o7" w:colFirst="0" w:colLast="0"/>
      <w:bookmarkEnd w:id="5"/>
      <w:r>
        <w:rPr>
          <w:b/>
          <w:color w:val="000000"/>
          <w:sz w:val="26"/>
          <w:szCs w:val="26"/>
          <w:rtl w:val="0"/>
        </w:rPr>
        <w:t>Data Cleaning Steps:</w:t>
      </w:r>
    </w:p>
    <w:p w14:paraId="0000001E">
      <w:pPr>
        <w:numPr>
          <w:ilvl w:val="0"/>
          <w:numId w:val="6"/>
        </w:numPr>
        <w:spacing w:before="240" w:after="0" w:afterAutospacing="0"/>
        <w:ind w:left="720" w:hanging="360"/>
      </w:pPr>
      <w:r>
        <w:rPr>
          <w:b/>
          <w:rtl w:val="0"/>
        </w:rPr>
        <w:t>Feature Selection</w:t>
      </w:r>
      <w:r>
        <w:rPr>
          <w:rtl w:val="0"/>
        </w:rPr>
        <w:t>: Removed unnecessary columns such as actor names, awards, and IMDb scores for predictive modeling.</w:t>
      </w:r>
    </w:p>
    <w:p w14:paraId="0000001F">
      <w:pPr>
        <w:numPr>
          <w:ilvl w:val="0"/>
          <w:numId w:val="6"/>
        </w:numPr>
        <w:spacing w:before="0" w:beforeAutospacing="0" w:after="0" w:afterAutospacing="0"/>
        <w:ind w:left="720" w:hanging="360"/>
      </w:pPr>
      <w:r>
        <w:rPr>
          <w:b/>
          <w:rtl w:val="0"/>
        </w:rPr>
        <w:t>One-Hot Encoding</w:t>
      </w:r>
      <w:r>
        <w:rPr>
          <w:rtl w:val="0"/>
        </w:rPr>
        <w:t>: Converted categorical variables (e.g., Genre, Director) into dummy variables to ensure compatibility with machine learning algorithms.</w:t>
      </w:r>
    </w:p>
    <w:p w14:paraId="00000020">
      <w:pPr>
        <w:numPr>
          <w:ilvl w:val="0"/>
          <w:numId w:val="6"/>
        </w:numPr>
        <w:spacing w:before="0" w:beforeAutospacing="0" w:after="0" w:afterAutospacing="0"/>
        <w:ind w:left="720" w:hanging="360"/>
      </w:pPr>
      <w:r>
        <w:rPr>
          <w:b/>
          <w:rtl w:val="0"/>
        </w:rPr>
        <w:t>Feature Scaling</w:t>
      </w:r>
      <w:r>
        <w:rPr>
          <w:rtl w:val="0"/>
        </w:rPr>
        <w:t xml:space="preserve">: Applied </w:t>
      </w:r>
      <w:r>
        <w:rPr>
          <w:b/>
          <w:rtl w:val="0"/>
        </w:rPr>
        <w:t>StandardScaler</w:t>
      </w:r>
      <w:r>
        <w:rPr>
          <w:rtl w:val="0"/>
        </w:rPr>
        <w:t xml:space="preserve"> to normalize the numerical features (e.g., Budget, Box Office).</w:t>
      </w:r>
    </w:p>
    <w:p w14:paraId="00000021">
      <w:pPr>
        <w:numPr>
          <w:ilvl w:val="0"/>
          <w:numId w:val="6"/>
        </w:numPr>
        <w:spacing w:before="0" w:beforeAutospacing="0" w:after="0" w:afterAutospacing="0"/>
        <w:ind w:left="720" w:hanging="360"/>
      </w:pPr>
      <w:r>
        <w:rPr>
          <w:b/>
          <w:rtl w:val="0"/>
        </w:rPr>
        <w:t>Binary Target Creation</w:t>
      </w:r>
      <w:r>
        <w:rPr>
          <w:rtl w:val="0"/>
        </w:rPr>
        <w:t>: Created binary target columns:</w:t>
      </w:r>
    </w:p>
    <w:p w14:paraId="00000022">
      <w:pPr>
        <w:numPr>
          <w:ilvl w:val="1"/>
          <w:numId w:val="6"/>
        </w:numPr>
        <w:spacing w:before="0" w:beforeAutospacing="0" w:after="0" w:afterAutospacing="0"/>
        <w:ind w:left="1440" w:hanging="360"/>
      </w:pPr>
      <w:r>
        <w:rPr>
          <w:b/>
          <w:rtl w:val="0"/>
        </w:rPr>
        <w:t>Nominated</w:t>
      </w:r>
      <w:r>
        <w:rPr>
          <w:rtl w:val="0"/>
        </w:rPr>
        <w:t>: 1 if the movie had nominations, 0 otherwise.</w:t>
      </w:r>
    </w:p>
    <w:p w14:paraId="00000023">
      <w:pPr>
        <w:numPr>
          <w:ilvl w:val="1"/>
          <w:numId w:val="6"/>
        </w:numPr>
        <w:spacing w:before="0" w:beforeAutospacing="0" w:after="240"/>
        <w:ind w:left="1440" w:hanging="360"/>
      </w:pPr>
      <w:r>
        <w:rPr>
          <w:b/>
          <w:rtl w:val="0"/>
        </w:rPr>
        <w:t>High IMDb Score</w:t>
      </w:r>
      <w:r>
        <w:rPr>
          <w:rFonts w:ascii="Arial Unicode MS" w:hAnsi="Arial Unicode MS" w:eastAsia="Arial Unicode MS" w:cs="Arial Unicode MS"/>
          <w:rtl w:val="0"/>
        </w:rPr>
        <w:t>: 1 if the IMDb score was ≥ 7.0, 0 otherwise.</w:t>
      </w:r>
    </w:p>
    <w:p w14:paraId="00000024">
      <w:pPr>
        <w:pStyle w:val="3"/>
        <w:keepNext w:val="0"/>
        <w:keepLines w:val="0"/>
        <w:spacing w:after="80"/>
        <w:rPr>
          <w:b/>
          <w:sz w:val="34"/>
          <w:szCs w:val="34"/>
        </w:rPr>
      </w:pPr>
      <w:bookmarkStart w:id="6" w:name="_xlkhjmjsr33d" w:colFirst="0" w:colLast="0"/>
      <w:bookmarkEnd w:id="6"/>
      <w:r>
        <w:rPr>
          <w:b/>
          <w:sz w:val="34"/>
          <w:szCs w:val="34"/>
          <w:rtl w:val="0"/>
        </w:rPr>
        <w:t>4. Model Training</w:t>
      </w:r>
    </w:p>
    <w:p w14:paraId="00000025">
      <w:pPr>
        <w:spacing w:before="240" w:after="240"/>
      </w:pPr>
      <w:r>
        <w:rPr>
          <w:rtl w:val="0"/>
        </w:rPr>
        <w:t>We trained three different classifiers to predict both movie nominations and IMDb scores:</w:t>
      </w:r>
    </w:p>
    <w:p w14:paraId="00000026">
      <w:pPr>
        <w:numPr>
          <w:ilvl w:val="0"/>
          <w:numId w:val="7"/>
        </w:numPr>
        <w:spacing w:before="240" w:after="0" w:afterAutospacing="0"/>
        <w:ind w:left="720" w:hanging="360"/>
      </w:pPr>
      <w:r>
        <w:rPr>
          <w:b/>
          <w:rtl w:val="0"/>
        </w:rPr>
        <w:t>Logistic Regression</w:t>
      </w:r>
      <w:r>
        <w:rPr>
          <w:rtl w:val="0"/>
        </w:rPr>
        <w:t>: A linear model often used for binary classification.</w:t>
      </w:r>
    </w:p>
    <w:p w14:paraId="00000027">
      <w:pPr>
        <w:numPr>
          <w:ilvl w:val="0"/>
          <w:numId w:val="7"/>
        </w:numPr>
        <w:spacing w:before="0" w:beforeAutospacing="0" w:after="0" w:afterAutospacing="0"/>
        <w:ind w:left="720" w:hanging="360"/>
      </w:pPr>
      <w:r>
        <w:rPr>
          <w:b/>
          <w:rtl w:val="0"/>
        </w:rPr>
        <w:t>Decision Tree</w:t>
      </w:r>
      <w:r>
        <w:rPr>
          <w:rtl w:val="0"/>
        </w:rPr>
        <w:t>: A tree-based model that recursively splits data based on feature importance.</w:t>
      </w:r>
    </w:p>
    <w:p w14:paraId="00000028">
      <w:pPr>
        <w:numPr>
          <w:ilvl w:val="0"/>
          <w:numId w:val="7"/>
        </w:numPr>
        <w:spacing w:before="0" w:beforeAutospacing="0" w:after="240"/>
        <w:ind w:left="720" w:hanging="360"/>
      </w:pPr>
      <w:r>
        <w:rPr>
          <w:b/>
          <w:rtl w:val="0"/>
        </w:rPr>
        <w:t>Random Forest</w:t>
      </w:r>
      <w:r>
        <w:rPr>
          <w:rtl w:val="0"/>
        </w:rPr>
        <w:t>: An ensemble model that builds multiple decision trees and aggregates their outputs for a more robust prediction.</w:t>
      </w:r>
    </w:p>
    <w:p w14:paraId="00000029">
      <w:pPr>
        <w:pStyle w:val="4"/>
        <w:keepNext w:val="0"/>
        <w:keepLines w:val="0"/>
        <w:spacing w:before="280"/>
        <w:rPr>
          <w:b/>
          <w:color w:val="000000"/>
          <w:sz w:val="26"/>
          <w:szCs w:val="26"/>
        </w:rPr>
      </w:pPr>
      <w:bookmarkStart w:id="7" w:name="_5glvsdke0eqh" w:colFirst="0" w:colLast="0"/>
      <w:bookmarkEnd w:id="7"/>
      <w:r>
        <w:rPr>
          <w:b/>
          <w:color w:val="000000"/>
          <w:sz w:val="26"/>
          <w:szCs w:val="26"/>
          <w:rtl w:val="0"/>
        </w:rPr>
        <w:t>Data Split:</w:t>
      </w:r>
    </w:p>
    <w:p w14:paraId="0000002A">
      <w:pPr>
        <w:numPr>
          <w:ilvl w:val="0"/>
          <w:numId w:val="8"/>
        </w:numPr>
        <w:spacing w:before="240" w:after="0" w:afterAutospacing="0"/>
        <w:ind w:left="720" w:hanging="360"/>
      </w:pPr>
      <w:r>
        <w:rPr>
          <w:b/>
          <w:rtl w:val="0"/>
        </w:rPr>
        <w:t>Training Set</w:t>
      </w:r>
      <w:r>
        <w:rPr>
          <w:rtl w:val="0"/>
        </w:rPr>
        <w:t>: 70% of the data (used to train the models).</w:t>
      </w:r>
    </w:p>
    <w:p w14:paraId="0000002B">
      <w:pPr>
        <w:numPr>
          <w:ilvl w:val="0"/>
          <w:numId w:val="8"/>
        </w:numPr>
        <w:spacing w:before="0" w:beforeAutospacing="0" w:after="240"/>
        <w:ind w:left="720" w:hanging="360"/>
      </w:pPr>
      <w:r>
        <w:rPr>
          <w:b/>
          <w:rtl w:val="0"/>
        </w:rPr>
        <w:t>Test Set</w:t>
      </w:r>
      <w:r>
        <w:rPr>
          <w:rtl w:val="0"/>
        </w:rPr>
        <w:t>: 30% of the data (used to evaluate the models).</w:t>
      </w:r>
    </w:p>
    <w:p w14:paraId="0000002C">
      <w:pPr>
        <w:pStyle w:val="4"/>
        <w:keepNext w:val="0"/>
        <w:keepLines w:val="0"/>
        <w:spacing w:before="280"/>
        <w:rPr>
          <w:b/>
          <w:color w:val="000000"/>
          <w:sz w:val="26"/>
          <w:szCs w:val="26"/>
        </w:rPr>
      </w:pPr>
      <w:bookmarkStart w:id="8" w:name="_pumligueebe9" w:colFirst="0" w:colLast="0"/>
      <w:bookmarkEnd w:id="8"/>
      <w:r>
        <w:rPr>
          <w:b/>
          <w:color w:val="000000"/>
          <w:sz w:val="26"/>
          <w:szCs w:val="26"/>
          <w:rtl w:val="0"/>
        </w:rPr>
        <w:t>Summary of Models:</w:t>
      </w:r>
    </w:p>
    <w:p w14:paraId="0000002D">
      <w:pPr>
        <w:spacing w:before="240" w:after="240"/>
      </w:pPr>
      <w:r>
        <w:rPr>
          <w:rtl w:val="0"/>
        </w:rPr>
        <w:t>All models were trained using the same data split and evaluated using metrics such as accuracy, precision, recall, and F1-score.</w:t>
      </w:r>
    </w:p>
    <w:p w14:paraId="0000002E">
      <w:pPr>
        <w:pStyle w:val="3"/>
        <w:keepNext w:val="0"/>
        <w:keepLines w:val="0"/>
        <w:spacing w:after="80"/>
        <w:rPr>
          <w:b/>
          <w:sz w:val="34"/>
          <w:szCs w:val="34"/>
        </w:rPr>
      </w:pPr>
      <w:bookmarkStart w:id="9" w:name="_jhtqvx7gzb04" w:colFirst="0" w:colLast="0"/>
      <w:bookmarkEnd w:id="9"/>
      <w:r>
        <w:rPr>
          <w:b/>
          <w:sz w:val="34"/>
          <w:szCs w:val="34"/>
          <w:rtl w:val="0"/>
        </w:rPr>
        <w:t>5. Model Comparison and Selection</w:t>
      </w:r>
    </w:p>
    <w:p w14:paraId="0000002F">
      <w:pPr>
        <w:pStyle w:val="4"/>
        <w:keepNext w:val="0"/>
        <w:keepLines w:val="0"/>
        <w:spacing w:before="280"/>
        <w:rPr>
          <w:b/>
          <w:color w:val="000000"/>
          <w:sz w:val="26"/>
          <w:szCs w:val="26"/>
        </w:rPr>
      </w:pPr>
      <w:bookmarkStart w:id="10" w:name="_xyuvp9tnysjm" w:colFirst="0" w:colLast="0"/>
      <w:bookmarkEnd w:id="10"/>
      <w:r>
        <w:rPr>
          <w:b/>
          <w:color w:val="000000"/>
          <w:sz w:val="26"/>
          <w:szCs w:val="26"/>
          <w:rtl w:val="0"/>
        </w:rPr>
        <w:t>Nominations Prediction</w:t>
      </w:r>
    </w:p>
    <w:p w14:paraId="00000030"/>
    <w:p w14:paraId="00000031">
      <w:r>
        <w:drawing>
          <wp:inline distT="114300" distB="114300" distL="114300" distR="114300">
            <wp:extent cx="5943600" cy="6007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7"/>
                    <a:srcRect/>
                    <a:stretch>
                      <a:fillRect/>
                    </a:stretch>
                  </pic:blipFill>
                  <pic:spPr>
                    <a:xfrm>
                      <a:off x="0" y="0"/>
                      <a:ext cx="5943600" cy="6007100"/>
                    </a:xfrm>
                    <a:prstGeom prst="rect">
                      <a:avLst/>
                    </a:prstGeom>
                  </pic:spPr>
                </pic:pic>
              </a:graphicData>
            </a:graphic>
          </wp:inline>
        </w:drawing>
      </w:r>
    </w:p>
    <w:p w14:paraId="00000032">
      <w:pPr>
        <w:spacing w:before="240" w:after="240"/>
      </w:pPr>
      <w:r>
        <w:rPr>
          <w:rtl w:val="0"/>
        </w:rPr>
        <w:t>The Random Forest model performed the best for predicting nominations, with the highest accuracy and balanced performance between precision and recall. The classification reports for each model are shown below:</w:t>
      </w:r>
    </w:p>
    <w:p w14:paraId="00000033">
      <w:pPr>
        <w:pStyle w:val="5"/>
        <w:keepNext w:val="0"/>
        <w:keepLines w:val="0"/>
        <w:spacing w:before="240" w:after="40"/>
        <w:rPr>
          <w:b/>
          <w:color w:val="000000"/>
          <w:sz w:val="22"/>
          <w:szCs w:val="22"/>
        </w:rPr>
      </w:pPr>
      <w:bookmarkStart w:id="11" w:name="_4wrf76tiab05" w:colFirst="0" w:colLast="0"/>
      <w:bookmarkEnd w:id="11"/>
      <w:r>
        <w:rPr>
          <w:b/>
          <w:color w:val="000000"/>
          <w:sz w:val="22"/>
          <w:szCs w:val="22"/>
          <w:rtl w:val="0"/>
        </w:rPr>
        <w:t>Logistic Regression:</w:t>
      </w:r>
    </w:p>
    <w:p w14:paraId="00000034">
      <w:pPr>
        <w:numPr>
          <w:ilvl w:val="0"/>
          <w:numId w:val="9"/>
        </w:numPr>
        <w:spacing w:before="240" w:after="0" w:afterAutospacing="0"/>
        <w:ind w:left="720" w:hanging="360"/>
      </w:pPr>
      <w:r>
        <w:rPr>
          <w:b/>
          <w:rtl w:val="0"/>
        </w:rPr>
        <w:t>Accuracy</w:t>
      </w:r>
      <w:r>
        <w:rPr>
          <w:rtl w:val="0"/>
        </w:rPr>
        <w:t>: 74%</w:t>
      </w:r>
    </w:p>
    <w:p w14:paraId="00000035">
      <w:pPr>
        <w:numPr>
          <w:ilvl w:val="0"/>
          <w:numId w:val="9"/>
        </w:numPr>
        <w:spacing w:before="0" w:beforeAutospacing="0" w:after="0" w:afterAutospacing="0"/>
        <w:ind w:left="720" w:hanging="360"/>
      </w:pPr>
      <w:r>
        <w:rPr>
          <w:b/>
          <w:rtl w:val="0"/>
        </w:rPr>
        <w:t>Precision (Class 1)</w:t>
      </w:r>
      <w:r>
        <w:rPr>
          <w:rtl w:val="0"/>
        </w:rPr>
        <w:t>: 50%</w:t>
      </w:r>
    </w:p>
    <w:p w14:paraId="00000036">
      <w:pPr>
        <w:numPr>
          <w:ilvl w:val="0"/>
          <w:numId w:val="9"/>
        </w:numPr>
        <w:spacing w:before="0" w:beforeAutospacing="0" w:after="0" w:afterAutospacing="0"/>
        <w:ind w:left="720" w:hanging="360"/>
      </w:pPr>
      <w:r>
        <w:rPr>
          <w:b/>
          <w:rtl w:val="0"/>
        </w:rPr>
        <w:t>Recall (Class 1)</w:t>
      </w:r>
      <w:r>
        <w:rPr>
          <w:rtl w:val="0"/>
        </w:rPr>
        <w:t>: 49%</w:t>
      </w:r>
    </w:p>
    <w:p w14:paraId="00000037">
      <w:pPr>
        <w:numPr>
          <w:ilvl w:val="0"/>
          <w:numId w:val="9"/>
        </w:numPr>
        <w:spacing w:before="0" w:beforeAutospacing="0" w:after="240"/>
        <w:ind w:left="720" w:hanging="360"/>
      </w:pPr>
      <w:r>
        <w:rPr>
          <w:b/>
          <w:rtl w:val="0"/>
        </w:rPr>
        <w:t>F1-Score (Class 1)</w:t>
      </w:r>
      <w:r>
        <w:rPr>
          <w:rtl w:val="0"/>
        </w:rPr>
        <w:t>: 50%</w:t>
      </w:r>
    </w:p>
    <w:p w14:paraId="00000038">
      <w:pPr>
        <w:pStyle w:val="5"/>
        <w:keepNext w:val="0"/>
        <w:keepLines w:val="0"/>
        <w:spacing w:before="240" w:after="40"/>
        <w:rPr>
          <w:b/>
          <w:color w:val="000000"/>
          <w:sz w:val="22"/>
          <w:szCs w:val="22"/>
        </w:rPr>
      </w:pPr>
      <w:bookmarkStart w:id="12" w:name="_59yo3qrs22x6" w:colFirst="0" w:colLast="0"/>
      <w:bookmarkEnd w:id="12"/>
      <w:r>
        <w:rPr>
          <w:b/>
          <w:color w:val="000000"/>
          <w:sz w:val="22"/>
          <w:szCs w:val="22"/>
          <w:rtl w:val="0"/>
        </w:rPr>
        <w:t>Decision Tree:</w:t>
      </w:r>
    </w:p>
    <w:p w14:paraId="00000039">
      <w:pPr>
        <w:numPr>
          <w:ilvl w:val="0"/>
          <w:numId w:val="10"/>
        </w:numPr>
        <w:spacing w:before="240" w:after="0" w:afterAutospacing="0"/>
        <w:ind w:left="720" w:hanging="360"/>
      </w:pPr>
      <w:r>
        <w:rPr>
          <w:b/>
          <w:rtl w:val="0"/>
        </w:rPr>
        <w:t>Accuracy</w:t>
      </w:r>
      <w:r>
        <w:rPr>
          <w:rtl w:val="0"/>
        </w:rPr>
        <w:t>: 68%</w:t>
      </w:r>
    </w:p>
    <w:p w14:paraId="0000003A">
      <w:pPr>
        <w:numPr>
          <w:ilvl w:val="0"/>
          <w:numId w:val="10"/>
        </w:numPr>
        <w:spacing w:before="0" w:beforeAutospacing="0" w:after="0" w:afterAutospacing="0"/>
        <w:ind w:left="720" w:hanging="360"/>
      </w:pPr>
      <w:r>
        <w:rPr>
          <w:b/>
          <w:rtl w:val="0"/>
        </w:rPr>
        <w:t>Precision (Class 1)</w:t>
      </w:r>
      <w:r>
        <w:rPr>
          <w:rtl w:val="0"/>
        </w:rPr>
        <w:t>: 42%</w:t>
      </w:r>
    </w:p>
    <w:p w14:paraId="0000003B">
      <w:pPr>
        <w:numPr>
          <w:ilvl w:val="0"/>
          <w:numId w:val="10"/>
        </w:numPr>
        <w:spacing w:before="0" w:beforeAutospacing="0" w:after="0" w:afterAutospacing="0"/>
        <w:ind w:left="720" w:hanging="360"/>
      </w:pPr>
      <w:r>
        <w:rPr>
          <w:b/>
          <w:rtl w:val="0"/>
        </w:rPr>
        <w:t>Recall (Class 1)</w:t>
      </w:r>
      <w:r>
        <w:rPr>
          <w:rtl w:val="0"/>
        </w:rPr>
        <w:t>: 50%</w:t>
      </w:r>
    </w:p>
    <w:p w14:paraId="0000003C">
      <w:pPr>
        <w:numPr>
          <w:ilvl w:val="0"/>
          <w:numId w:val="10"/>
        </w:numPr>
        <w:spacing w:before="0" w:beforeAutospacing="0" w:after="240"/>
        <w:ind w:left="720" w:hanging="360"/>
      </w:pPr>
      <w:r>
        <w:rPr>
          <w:b/>
          <w:rtl w:val="0"/>
        </w:rPr>
        <w:t>F1-Score (Class 1)</w:t>
      </w:r>
      <w:r>
        <w:rPr>
          <w:rtl w:val="0"/>
        </w:rPr>
        <w:t>: 46%</w:t>
      </w:r>
    </w:p>
    <w:p w14:paraId="0000003D">
      <w:pPr>
        <w:pStyle w:val="5"/>
        <w:keepNext w:val="0"/>
        <w:keepLines w:val="0"/>
        <w:spacing w:before="240" w:after="40"/>
        <w:rPr>
          <w:b/>
          <w:color w:val="000000"/>
          <w:sz w:val="22"/>
          <w:szCs w:val="22"/>
        </w:rPr>
      </w:pPr>
      <w:bookmarkStart w:id="13" w:name="_m9ww3ogktl8" w:colFirst="0" w:colLast="0"/>
      <w:bookmarkEnd w:id="13"/>
      <w:r>
        <w:rPr>
          <w:b/>
          <w:color w:val="000000"/>
          <w:sz w:val="22"/>
          <w:szCs w:val="22"/>
          <w:rtl w:val="0"/>
        </w:rPr>
        <w:t>Random Forest:</w:t>
      </w:r>
    </w:p>
    <w:p w14:paraId="0000003E">
      <w:pPr>
        <w:numPr>
          <w:ilvl w:val="0"/>
          <w:numId w:val="11"/>
        </w:numPr>
        <w:spacing w:before="240" w:after="0" w:afterAutospacing="0"/>
        <w:ind w:left="720" w:hanging="360"/>
      </w:pPr>
      <w:r>
        <w:rPr>
          <w:b/>
          <w:rtl w:val="0"/>
        </w:rPr>
        <w:t>Accuracy</w:t>
      </w:r>
      <w:r>
        <w:rPr>
          <w:rtl w:val="0"/>
        </w:rPr>
        <w:t>: 78%</w:t>
      </w:r>
    </w:p>
    <w:p w14:paraId="0000003F">
      <w:pPr>
        <w:numPr>
          <w:ilvl w:val="0"/>
          <w:numId w:val="11"/>
        </w:numPr>
        <w:spacing w:before="0" w:beforeAutospacing="0" w:after="0" w:afterAutospacing="0"/>
        <w:ind w:left="720" w:hanging="360"/>
      </w:pPr>
      <w:r>
        <w:rPr>
          <w:b/>
          <w:rtl w:val="0"/>
        </w:rPr>
        <w:t>Precision (Class 1)</w:t>
      </w:r>
      <w:r>
        <w:rPr>
          <w:rtl w:val="0"/>
        </w:rPr>
        <w:t>: 59%</w:t>
      </w:r>
    </w:p>
    <w:p w14:paraId="00000040">
      <w:pPr>
        <w:numPr>
          <w:ilvl w:val="0"/>
          <w:numId w:val="11"/>
        </w:numPr>
        <w:spacing w:before="0" w:beforeAutospacing="0" w:after="0" w:afterAutospacing="0"/>
        <w:ind w:left="720" w:hanging="360"/>
      </w:pPr>
      <w:r>
        <w:rPr>
          <w:b/>
          <w:rtl w:val="0"/>
        </w:rPr>
        <w:t>Recall (Class 1)</w:t>
      </w:r>
      <w:r>
        <w:rPr>
          <w:rtl w:val="0"/>
        </w:rPr>
        <w:t>: 50%</w:t>
      </w:r>
    </w:p>
    <w:p w14:paraId="00000041">
      <w:pPr>
        <w:numPr>
          <w:ilvl w:val="0"/>
          <w:numId w:val="11"/>
        </w:numPr>
        <w:spacing w:before="0" w:beforeAutospacing="0" w:after="240"/>
        <w:ind w:left="720" w:hanging="360"/>
      </w:pPr>
      <w:r>
        <w:rPr>
          <w:b/>
          <w:rtl w:val="0"/>
        </w:rPr>
        <w:t>F1-Score (Class 1)</w:t>
      </w:r>
      <w:r>
        <w:rPr>
          <w:rtl w:val="0"/>
        </w:rPr>
        <w:t>: 54%</w:t>
      </w:r>
    </w:p>
    <w:p w14:paraId="00000042">
      <w:pPr>
        <w:pStyle w:val="4"/>
        <w:keepNext w:val="0"/>
        <w:keepLines w:val="0"/>
        <w:spacing w:before="280"/>
        <w:rPr>
          <w:b/>
          <w:color w:val="000000"/>
          <w:sz w:val="26"/>
          <w:szCs w:val="26"/>
        </w:rPr>
      </w:pPr>
      <w:bookmarkStart w:id="14" w:name="_b2hkxztx6ejl" w:colFirst="0" w:colLast="0"/>
      <w:bookmarkEnd w:id="14"/>
      <w:r>
        <w:rPr>
          <w:b/>
          <w:color w:val="000000"/>
          <w:sz w:val="26"/>
          <w:szCs w:val="26"/>
          <w:rtl w:val="0"/>
        </w:rPr>
        <w:t>IMDb Score Prediction</w:t>
      </w:r>
    </w:p>
    <w:p w14:paraId="00000043"/>
    <w:p w14:paraId="00000044">
      <w:r>
        <w:drawing>
          <wp:inline distT="114300" distB="114300" distL="114300" distR="114300">
            <wp:extent cx="5943600" cy="646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5943600" cy="6464300"/>
                    </a:xfrm>
                    <a:prstGeom prst="rect">
                      <a:avLst/>
                    </a:prstGeom>
                  </pic:spPr>
                </pic:pic>
              </a:graphicData>
            </a:graphic>
          </wp:inline>
        </w:drawing>
      </w:r>
    </w:p>
    <w:p w14:paraId="00000045">
      <w:pPr>
        <w:spacing w:before="240" w:after="240"/>
      </w:pPr>
      <w:r>
        <w:rPr>
          <w:rtl w:val="0"/>
        </w:rPr>
        <w:t>Similarly, the Random Forest model performed the best in predicting high IMDb scores, showing better overall performance compared to Logistic Regression and Decision Trees.</w:t>
      </w:r>
    </w:p>
    <w:p w14:paraId="00000046">
      <w:pPr>
        <w:pStyle w:val="5"/>
        <w:keepNext w:val="0"/>
        <w:keepLines w:val="0"/>
        <w:spacing w:before="240" w:after="40"/>
        <w:rPr>
          <w:b/>
          <w:color w:val="000000"/>
          <w:sz w:val="22"/>
          <w:szCs w:val="22"/>
        </w:rPr>
      </w:pPr>
      <w:bookmarkStart w:id="15" w:name="_fjchmvvox7ie" w:colFirst="0" w:colLast="0"/>
      <w:bookmarkEnd w:id="15"/>
      <w:r>
        <w:rPr>
          <w:b/>
          <w:color w:val="000000"/>
          <w:sz w:val="22"/>
          <w:szCs w:val="22"/>
          <w:rtl w:val="0"/>
        </w:rPr>
        <w:t>Logistic Regression:</w:t>
      </w:r>
    </w:p>
    <w:p w14:paraId="00000047">
      <w:pPr>
        <w:numPr>
          <w:ilvl w:val="0"/>
          <w:numId w:val="12"/>
        </w:numPr>
        <w:spacing w:before="240" w:after="0" w:afterAutospacing="0"/>
        <w:ind w:left="720" w:hanging="360"/>
      </w:pPr>
      <w:r>
        <w:rPr>
          <w:b/>
          <w:rtl w:val="0"/>
        </w:rPr>
        <w:t>Accuracy</w:t>
      </w:r>
      <w:r>
        <w:rPr>
          <w:rtl w:val="0"/>
        </w:rPr>
        <w:t>: 73%</w:t>
      </w:r>
    </w:p>
    <w:p w14:paraId="00000048">
      <w:pPr>
        <w:numPr>
          <w:ilvl w:val="0"/>
          <w:numId w:val="12"/>
        </w:numPr>
        <w:spacing w:before="0" w:beforeAutospacing="0" w:after="0" w:afterAutospacing="0"/>
        <w:ind w:left="720" w:hanging="360"/>
      </w:pPr>
      <w:r>
        <w:rPr>
          <w:b/>
          <w:rtl w:val="0"/>
        </w:rPr>
        <w:t>Precision (Class 1)</w:t>
      </w:r>
      <w:r>
        <w:rPr>
          <w:rtl w:val="0"/>
        </w:rPr>
        <w:t>: 66%</w:t>
      </w:r>
    </w:p>
    <w:p w14:paraId="00000049">
      <w:pPr>
        <w:numPr>
          <w:ilvl w:val="0"/>
          <w:numId w:val="12"/>
        </w:numPr>
        <w:spacing w:before="0" w:beforeAutospacing="0" w:after="0" w:afterAutospacing="0"/>
        <w:ind w:left="720" w:hanging="360"/>
      </w:pPr>
      <w:r>
        <w:rPr>
          <w:b/>
          <w:rtl w:val="0"/>
        </w:rPr>
        <w:t>Recall (Class 1)</w:t>
      </w:r>
      <w:r>
        <w:rPr>
          <w:rtl w:val="0"/>
        </w:rPr>
        <w:t>: 48%</w:t>
      </w:r>
    </w:p>
    <w:p w14:paraId="0000004A">
      <w:pPr>
        <w:numPr>
          <w:ilvl w:val="0"/>
          <w:numId w:val="12"/>
        </w:numPr>
        <w:spacing w:before="0" w:beforeAutospacing="0" w:after="240"/>
        <w:ind w:left="720" w:hanging="360"/>
      </w:pPr>
      <w:r>
        <w:rPr>
          <w:b/>
          <w:rtl w:val="0"/>
        </w:rPr>
        <w:t>F1-Score (Class 1)</w:t>
      </w:r>
      <w:r>
        <w:rPr>
          <w:rtl w:val="0"/>
        </w:rPr>
        <w:t>: 55%</w:t>
      </w:r>
    </w:p>
    <w:p w14:paraId="0000004B">
      <w:pPr>
        <w:pStyle w:val="5"/>
        <w:keepNext w:val="0"/>
        <w:keepLines w:val="0"/>
        <w:spacing w:before="240" w:after="40"/>
        <w:rPr>
          <w:b/>
          <w:color w:val="000000"/>
          <w:sz w:val="22"/>
          <w:szCs w:val="22"/>
        </w:rPr>
      </w:pPr>
      <w:bookmarkStart w:id="16" w:name="_ys75e8gtt8pg" w:colFirst="0" w:colLast="0"/>
      <w:bookmarkEnd w:id="16"/>
      <w:r>
        <w:rPr>
          <w:b/>
          <w:color w:val="000000"/>
          <w:sz w:val="22"/>
          <w:szCs w:val="22"/>
          <w:rtl w:val="0"/>
        </w:rPr>
        <w:t>Decision Tree:</w:t>
      </w:r>
    </w:p>
    <w:p w14:paraId="0000004C">
      <w:pPr>
        <w:numPr>
          <w:ilvl w:val="0"/>
          <w:numId w:val="13"/>
        </w:numPr>
        <w:spacing w:before="240" w:after="0" w:afterAutospacing="0"/>
        <w:ind w:left="720" w:hanging="360"/>
      </w:pPr>
      <w:r>
        <w:rPr>
          <w:b/>
          <w:rtl w:val="0"/>
        </w:rPr>
        <w:t>Accuracy</w:t>
      </w:r>
      <w:r>
        <w:rPr>
          <w:rtl w:val="0"/>
        </w:rPr>
        <w:t>: 68%</w:t>
      </w:r>
    </w:p>
    <w:p w14:paraId="0000004D">
      <w:pPr>
        <w:numPr>
          <w:ilvl w:val="0"/>
          <w:numId w:val="13"/>
        </w:numPr>
        <w:spacing w:before="0" w:beforeAutospacing="0" w:after="0" w:afterAutospacing="0"/>
        <w:ind w:left="720" w:hanging="360"/>
      </w:pPr>
      <w:r>
        <w:rPr>
          <w:b/>
          <w:rtl w:val="0"/>
        </w:rPr>
        <w:t>Precision (Class 1)</w:t>
      </w:r>
      <w:r>
        <w:rPr>
          <w:rtl w:val="0"/>
        </w:rPr>
        <w:t>: 56%</w:t>
      </w:r>
    </w:p>
    <w:p w14:paraId="0000004E">
      <w:pPr>
        <w:numPr>
          <w:ilvl w:val="0"/>
          <w:numId w:val="13"/>
        </w:numPr>
        <w:spacing w:before="0" w:beforeAutospacing="0" w:after="0" w:afterAutospacing="0"/>
        <w:ind w:left="720" w:hanging="360"/>
      </w:pPr>
      <w:r>
        <w:rPr>
          <w:b/>
          <w:rtl w:val="0"/>
        </w:rPr>
        <w:t>Recall (Class 1)</w:t>
      </w:r>
      <w:r>
        <w:rPr>
          <w:rtl w:val="0"/>
        </w:rPr>
        <w:t>: 50%</w:t>
      </w:r>
    </w:p>
    <w:p w14:paraId="0000004F">
      <w:pPr>
        <w:numPr>
          <w:ilvl w:val="0"/>
          <w:numId w:val="13"/>
        </w:numPr>
        <w:spacing w:before="0" w:beforeAutospacing="0" w:after="240"/>
        <w:ind w:left="720" w:hanging="360"/>
      </w:pPr>
      <w:r>
        <w:rPr>
          <w:b/>
          <w:rtl w:val="0"/>
        </w:rPr>
        <w:t>F1-Score (Class 1)</w:t>
      </w:r>
      <w:r>
        <w:rPr>
          <w:rtl w:val="0"/>
        </w:rPr>
        <w:t>: 53%</w:t>
      </w:r>
    </w:p>
    <w:p w14:paraId="00000050">
      <w:pPr>
        <w:pStyle w:val="5"/>
        <w:keepNext w:val="0"/>
        <w:keepLines w:val="0"/>
        <w:spacing w:before="240" w:after="40"/>
        <w:rPr>
          <w:b/>
          <w:color w:val="000000"/>
          <w:sz w:val="22"/>
          <w:szCs w:val="22"/>
        </w:rPr>
      </w:pPr>
      <w:bookmarkStart w:id="17" w:name="_sm7tyf9n59o8" w:colFirst="0" w:colLast="0"/>
      <w:bookmarkEnd w:id="17"/>
      <w:r>
        <w:rPr>
          <w:b/>
          <w:color w:val="000000"/>
          <w:sz w:val="22"/>
          <w:szCs w:val="22"/>
          <w:rtl w:val="0"/>
        </w:rPr>
        <w:t>Random Forest:</w:t>
      </w:r>
    </w:p>
    <w:p w14:paraId="00000051">
      <w:pPr>
        <w:numPr>
          <w:ilvl w:val="0"/>
          <w:numId w:val="14"/>
        </w:numPr>
        <w:spacing w:before="240" w:after="0" w:afterAutospacing="0"/>
        <w:ind w:left="720" w:hanging="360"/>
      </w:pPr>
      <w:r>
        <w:rPr>
          <w:b/>
          <w:rtl w:val="0"/>
        </w:rPr>
        <w:t>Accuracy</w:t>
      </w:r>
      <w:r>
        <w:rPr>
          <w:rtl w:val="0"/>
        </w:rPr>
        <w:t>: 75%</w:t>
      </w:r>
    </w:p>
    <w:p w14:paraId="00000052">
      <w:pPr>
        <w:numPr>
          <w:ilvl w:val="0"/>
          <w:numId w:val="14"/>
        </w:numPr>
        <w:spacing w:before="0" w:beforeAutospacing="0" w:after="0" w:afterAutospacing="0"/>
        <w:ind w:left="720" w:hanging="360"/>
      </w:pPr>
      <w:r>
        <w:rPr>
          <w:b/>
          <w:rtl w:val="0"/>
        </w:rPr>
        <w:t>Precision (Class 1)</w:t>
      </w:r>
      <w:r>
        <w:rPr>
          <w:rtl w:val="0"/>
        </w:rPr>
        <w:t>: 74%</w:t>
      </w:r>
    </w:p>
    <w:p w14:paraId="00000053">
      <w:pPr>
        <w:numPr>
          <w:ilvl w:val="0"/>
          <w:numId w:val="14"/>
        </w:numPr>
        <w:spacing w:before="0" w:beforeAutospacing="0" w:after="0" w:afterAutospacing="0"/>
        <w:ind w:left="720" w:hanging="360"/>
      </w:pPr>
      <w:r>
        <w:rPr>
          <w:b/>
          <w:rtl w:val="0"/>
        </w:rPr>
        <w:t>Recall (Class 1)</w:t>
      </w:r>
      <w:r>
        <w:rPr>
          <w:rtl w:val="0"/>
        </w:rPr>
        <w:t>: 47%</w:t>
      </w:r>
    </w:p>
    <w:p w14:paraId="00000054">
      <w:pPr>
        <w:numPr>
          <w:ilvl w:val="0"/>
          <w:numId w:val="14"/>
        </w:numPr>
        <w:spacing w:before="0" w:beforeAutospacing="0" w:after="240"/>
        <w:ind w:left="720" w:hanging="360"/>
      </w:pPr>
      <w:r>
        <w:rPr>
          <w:b/>
          <w:rtl w:val="0"/>
        </w:rPr>
        <w:t>F1-Score (Class 1)</w:t>
      </w:r>
      <w:r>
        <w:rPr>
          <w:rtl w:val="0"/>
        </w:rPr>
        <w:t>: 57%</w:t>
      </w:r>
    </w:p>
    <w:p w14:paraId="00000055">
      <w:pPr>
        <w:pStyle w:val="4"/>
        <w:keepNext w:val="0"/>
        <w:keepLines w:val="0"/>
        <w:spacing w:before="280"/>
        <w:rPr>
          <w:b/>
          <w:color w:val="000000"/>
          <w:sz w:val="26"/>
          <w:szCs w:val="26"/>
        </w:rPr>
      </w:pPr>
      <w:bookmarkStart w:id="18" w:name="_db8b5ukd13qh" w:colFirst="0" w:colLast="0"/>
      <w:bookmarkEnd w:id="18"/>
      <w:r>
        <w:rPr>
          <w:b/>
          <w:color w:val="000000"/>
          <w:sz w:val="26"/>
          <w:szCs w:val="26"/>
          <w:rtl w:val="0"/>
        </w:rPr>
        <w:t>Confusion Matrices:</w:t>
      </w:r>
    </w:p>
    <w:p w14:paraId="00000056"/>
    <w:p w14:paraId="00000057">
      <w:pPr>
        <w:pStyle w:val="5"/>
        <w:keepNext w:val="0"/>
        <w:keepLines w:val="0"/>
        <w:spacing w:before="240" w:after="40"/>
        <w:rPr>
          <w:b/>
          <w:color w:val="000000"/>
          <w:sz w:val="22"/>
          <w:szCs w:val="22"/>
        </w:rPr>
      </w:pPr>
      <w:bookmarkStart w:id="19" w:name="_v0i2lzos386m" w:colFirst="0" w:colLast="0"/>
      <w:bookmarkEnd w:id="19"/>
      <w:r>
        <w:rPr>
          <w:b/>
          <w:color w:val="000000"/>
          <w:sz w:val="22"/>
          <w:szCs w:val="22"/>
          <w:rtl w:val="0"/>
        </w:rPr>
        <w:t>Components of the Confusion Matrix:</w:t>
      </w:r>
    </w:p>
    <w:p w14:paraId="00000058">
      <w:pPr>
        <w:numPr>
          <w:ilvl w:val="0"/>
          <w:numId w:val="15"/>
        </w:numPr>
        <w:spacing w:before="240" w:after="0" w:afterAutospacing="0"/>
        <w:ind w:left="720" w:hanging="360"/>
      </w:pPr>
      <w:r>
        <w:rPr>
          <w:b/>
          <w:rtl w:val="0"/>
        </w:rPr>
        <w:t>True Positives (TP)</w:t>
      </w:r>
      <w:r>
        <w:rPr>
          <w:rtl w:val="0"/>
        </w:rPr>
        <w:t xml:space="preserve">: Correctly predicted </w:t>
      </w:r>
      <w:r>
        <w:rPr>
          <w:b/>
          <w:rtl w:val="0"/>
        </w:rPr>
        <w:t>positive class</w:t>
      </w:r>
      <w:r>
        <w:rPr>
          <w:rtl w:val="0"/>
        </w:rPr>
        <w:t xml:space="preserve"> (bottom-right quadrant, in this case, movies with high IMDb scores).</w:t>
      </w:r>
    </w:p>
    <w:p w14:paraId="00000059">
      <w:pPr>
        <w:numPr>
          <w:ilvl w:val="0"/>
          <w:numId w:val="15"/>
        </w:numPr>
        <w:spacing w:before="0" w:beforeAutospacing="0" w:after="0" w:afterAutospacing="0"/>
        <w:ind w:left="720" w:hanging="360"/>
      </w:pPr>
      <w:r>
        <w:rPr>
          <w:b/>
          <w:rtl w:val="0"/>
        </w:rPr>
        <w:t>True Negatives (TN)</w:t>
      </w:r>
      <w:r>
        <w:rPr>
          <w:rtl w:val="0"/>
        </w:rPr>
        <w:t xml:space="preserve">: Correctly predicted </w:t>
      </w:r>
      <w:r>
        <w:rPr>
          <w:b/>
          <w:rtl w:val="0"/>
        </w:rPr>
        <w:t>negative class</w:t>
      </w:r>
      <w:r>
        <w:rPr>
          <w:rtl w:val="0"/>
        </w:rPr>
        <w:t xml:space="preserve"> (top-left quadrant, in this case, movies with low IMDb scores).</w:t>
      </w:r>
    </w:p>
    <w:p w14:paraId="0000005A">
      <w:pPr>
        <w:numPr>
          <w:ilvl w:val="0"/>
          <w:numId w:val="15"/>
        </w:numPr>
        <w:spacing w:before="0" w:beforeAutospacing="0" w:after="0" w:afterAutospacing="0"/>
        <w:ind w:left="720" w:hanging="360"/>
      </w:pPr>
      <w:r>
        <w:rPr>
          <w:b/>
          <w:rtl w:val="0"/>
        </w:rPr>
        <w:t>False Positives (FP)</w:t>
      </w:r>
      <w:r>
        <w:rPr>
          <w:rtl w:val="0"/>
        </w:rPr>
        <w:t xml:space="preserve">: Incorrectly predicted </w:t>
      </w:r>
      <w:r>
        <w:rPr>
          <w:b/>
          <w:rtl w:val="0"/>
        </w:rPr>
        <w:t>positive class</w:t>
      </w:r>
      <w:r>
        <w:rPr>
          <w:rtl w:val="0"/>
        </w:rPr>
        <w:t xml:space="preserve"> (top-right quadrant, in this case, movies predicted to have high IMDb scores but actually have low scores).</w:t>
      </w:r>
    </w:p>
    <w:p w14:paraId="0000005B">
      <w:pPr>
        <w:numPr>
          <w:ilvl w:val="0"/>
          <w:numId w:val="15"/>
        </w:numPr>
        <w:spacing w:before="0" w:beforeAutospacing="0" w:after="240"/>
        <w:ind w:left="720" w:hanging="360"/>
      </w:pPr>
      <w:r>
        <w:rPr>
          <w:b/>
          <w:rtl w:val="0"/>
        </w:rPr>
        <w:t>False Negatives (FN)</w:t>
      </w:r>
      <w:r>
        <w:rPr>
          <w:rtl w:val="0"/>
        </w:rPr>
        <w:t xml:space="preserve">: Incorrectly predicted </w:t>
      </w:r>
      <w:r>
        <w:rPr>
          <w:b/>
          <w:rtl w:val="0"/>
        </w:rPr>
        <w:t>negative class</w:t>
      </w:r>
      <w:r>
        <w:rPr>
          <w:rtl w:val="0"/>
        </w:rPr>
        <w:t xml:space="preserve"> (bottom-left quadrant, in this case, movies predicted to have low IMDb scores but actually have high scores).</w:t>
      </w:r>
    </w:p>
    <w:p w14:paraId="0000005C">
      <w:pPr>
        <w:spacing w:before="240" w:after="240"/>
      </w:pPr>
      <w:r>
        <w:drawing>
          <wp:inline distT="114300" distB="114300" distL="114300" distR="114300">
            <wp:extent cx="5943600" cy="419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5943600" cy="4191000"/>
                    </a:xfrm>
                    <a:prstGeom prst="rect">
                      <a:avLst/>
                    </a:prstGeom>
                  </pic:spPr>
                </pic:pic>
              </a:graphicData>
            </a:graphic>
          </wp:inline>
        </w:drawing>
      </w:r>
    </w:p>
    <w:p w14:paraId="0000005D">
      <w:pPr>
        <w:spacing w:before="240" w:after="240"/>
      </w:pPr>
    </w:p>
    <w:p w14:paraId="0000005E">
      <w:pPr>
        <w:pStyle w:val="4"/>
        <w:keepNext w:val="0"/>
        <w:keepLines w:val="0"/>
        <w:spacing w:before="280"/>
        <w:rPr>
          <w:b/>
          <w:color w:val="000000"/>
          <w:sz w:val="26"/>
          <w:szCs w:val="26"/>
        </w:rPr>
      </w:pPr>
      <w:bookmarkStart w:id="20" w:name="_4foyvd2crk8q" w:colFirst="0" w:colLast="0"/>
      <w:bookmarkEnd w:id="20"/>
      <w:r>
        <w:rPr>
          <w:b/>
          <w:color w:val="000000"/>
          <w:sz w:val="26"/>
          <w:szCs w:val="26"/>
          <w:rtl w:val="0"/>
        </w:rPr>
        <w:t>Interpretation:</w:t>
      </w:r>
    </w:p>
    <w:p w14:paraId="0000005F">
      <w:pPr>
        <w:numPr>
          <w:ilvl w:val="0"/>
          <w:numId w:val="16"/>
        </w:numPr>
        <w:spacing w:before="240" w:after="0" w:afterAutospacing="0"/>
        <w:ind w:left="720" w:hanging="360"/>
      </w:pPr>
      <w:r>
        <w:rPr>
          <w:b/>
          <w:rtl w:val="0"/>
        </w:rPr>
        <w:t>True Negatives (TN = 700)</w:t>
      </w:r>
      <w:r>
        <w:rPr>
          <w:rtl w:val="0"/>
        </w:rPr>
        <w:t>:</w:t>
      </w:r>
    </w:p>
    <w:p w14:paraId="00000060">
      <w:pPr>
        <w:numPr>
          <w:ilvl w:val="1"/>
          <w:numId w:val="16"/>
        </w:numPr>
        <w:spacing w:before="0" w:beforeAutospacing="0" w:after="0" w:afterAutospacing="0"/>
        <w:ind w:left="1440" w:hanging="360"/>
      </w:pPr>
      <w:r>
        <w:rPr>
          <w:rtl w:val="0"/>
        </w:rPr>
        <w:t xml:space="preserve">The model correctly predicted </w:t>
      </w:r>
      <w:r>
        <w:rPr>
          <w:b/>
          <w:rtl w:val="0"/>
        </w:rPr>
        <w:t>700</w:t>
      </w:r>
      <w:r>
        <w:rPr>
          <w:rtl w:val="0"/>
        </w:rPr>
        <w:t xml:space="preserve"> movies as having low IMDb scores when they actually do have low scores.</w:t>
      </w:r>
    </w:p>
    <w:p w14:paraId="00000061">
      <w:pPr>
        <w:numPr>
          <w:ilvl w:val="0"/>
          <w:numId w:val="16"/>
        </w:numPr>
        <w:spacing w:before="0" w:beforeAutospacing="0" w:after="0" w:afterAutospacing="0"/>
        <w:ind w:left="720" w:hanging="360"/>
      </w:pPr>
      <w:r>
        <w:rPr>
          <w:b/>
          <w:rtl w:val="0"/>
        </w:rPr>
        <w:t>False Positives (FP = 68)</w:t>
      </w:r>
      <w:r>
        <w:rPr>
          <w:rtl w:val="0"/>
        </w:rPr>
        <w:t>:</w:t>
      </w:r>
    </w:p>
    <w:p w14:paraId="00000062">
      <w:pPr>
        <w:numPr>
          <w:ilvl w:val="1"/>
          <w:numId w:val="16"/>
        </w:numPr>
        <w:spacing w:before="0" w:beforeAutospacing="0" w:after="0" w:afterAutospacing="0"/>
        <w:ind w:left="1440" w:hanging="360"/>
      </w:pPr>
      <w:r>
        <w:rPr>
          <w:rtl w:val="0"/>
        </w:rPr>
        <w:t xml:space="preserve">The model incorrectly predicted </w:t>
      </w:r>
      <w:r>
        <w:rPr>
          <w:b/>
          <w:rtl w:val="0"/>
        </w:rPr>
        <w:t>68</w:t>
      </w:r>
      <w:r>
        <w:rPr>
          <w:rtl w:val="0"/>
        </w:rPr>
        <w:t xml:space="preserve"> movies as having high IMDb scores when they actually have low scores. These are false alarms.</w:t>
      </w:r>
    </w:p>
    <w:p w14:paraId="00000063">
      <w:pPr>
        <w:numPr>
          <w:ilvl w:val="0"/>
          <w:numId w:val="16"/>
        </w:numPr>
        <w:spacing w:before="0" w:beforeAutospacing="0" w:after="0" w:afterAutospacing="0"/>
        <w:ind w:left="720" w:hanging="360"/>
      </w:pPr>
      <w:r>
        <w:rPr>
          <w:b/>
          <w:rtl w:val="0"/>
        </w:rPr>
        <w:t>False Negatives (FN = 227)</w:t>
      </w:r>
      <w:r>
        <w:rPr>
          <w:rtl w:val="0"/>
        </w:rPr>
        <w:t>:</w:t>
      </w:r>
    </w:p>
    <w:p w14:paraId="00000064">
      <w:pPr>
        <w:numPr>
          <w:ilvl w:val="1"/>
          <w:numId w:val="16"/>
        </w:numPr>
        <w:spacing w:before="0" w:beforeAutospacing="0" w:after="0" w:afterAutospacing="0"/>
        <w:ind w:left="1440" w:hanging="360"/>
      </w:pPr>
      <w:r>
        <w:rPr>
          <w:rtl w:val="0"/>
        </w:rPr>
        <w:t xml:space="preserve">The model incorrectly predicted </w:t>
      </w:r>
      <w:r>
        <w:rPr>
          <w:b/>
          <w:rtl w:val="0"/>
        </w:rPr>
        <w:t>227</w:t>
      </w:r>
      <w:r>
        <w:rPr>
          <w:rtl w:val="0"/>
        </w:rPr>
        <w:t xml:space="preserve"> movies as having low IMDb scores when they actually have high scores. These are missed opportunities where the model failed to identify high-rated movies.</w:t>
      </w:r>
    </w:p>
    <w:p w14:paraId="00000065">
      <w:pPr>
        <w:numPr>
          <w:ilvl w:val="0"/>
          <w:numId w:val="16"/>
        </w:numPr>
        <w:spacing w:before="0" w:beforeAutospacing="0" w:after="0" w:afterAutospacing="0"/>
        <w:ind w:left="720" w:hanging="360"/>
      </w:pPr>
      <w:r>
        <w:rPr>
          <w:b/>
          <w:rtl w:val="0"/>
        </w:rPr>
        <w:t>True Positives (TP = 198)</w:t>
      </w:r>
      <w:r>
        <w:rPr>
          <w:rtl w:val="0"/>
        </w:rPr>
        <w:t>:</w:t>
      </w:r>
    </w:p>
    <w:p w14:paraId="00000066">
      <w:pPr>
        <w:numPr>
          <w:ilvl w:val="1"/>
          <w:numId w:val="16"/>
        </w:numPr>
        <w:spacing w:before="0" w:beforeAutospacing="0" w:after="240"/>
        <w:ind w:left="1440" w:hanging="360"/>
      </w:pPr>
      <w:r>
        <w:rPr>
          <w:rtl w:val="0"/>
        </w:rPr>
        <w:t xml:space="preserve">The model correctly predicted </w:t>
      </w:r>
      <w:r>
        <w:rPr>
          <w:b/>
          <w:rtl w:val="0"/>
        </w:rPr>
        <w:t>198</w:t>
      </w:r>
      <w:r>
        <w:rPr>
          <w:rtl w:val="0"/>
        </w:rPr>
        <w:t xml:space="preserve"> movies as having high IMDb scores when they actually have high scores.</w:t>
      </w:r>
    </w:p>
    <w:p w14:paraId="00000067">
      <w:pPr>
        <w:spacing w:before="240" w:after="240"/>
      </w:pPr>
    </w:p>
    <w:p w14:paraId="00000068">
      <w:pPr>
        <w:spacing w:before="240" w:after="240"/>
      </w:pPr>
    </w:p>
    <w:p w14:paraId="00000069">
      <w:pPr>
        <w:spacing w:before="240" w:after="240"/>
      </w:pPr>
    </w:p>
    <w:p w14:paraId="0000006A">
      <w:pPr>
        <w:spacing w:before="240" w:after="240"/>
      </w:pPr>
    </w:p>
    <w:p w14:paraId="0000006B">
      <w:pPr>
        <w:spacing w:before="240" w:after="240"/>
      </w:pPr>
      <w:r>
        <w:drawing>
          <wp:inline distT="114300" distB="114300" distL="114300" distR="114300">
            <wp:extent cx="5943600" cy="420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5943600" cy="4203700"/>
                    </a:xfrm>
                    <a:prstGeom prst="rect">
                      <a:avLst/>
                    </a:prstGeom>
                  </pic:spPr>
                </pic:pic>
              </a:graphicData>
            </a:graphic>
          </wp:inline>
        </w:drawing>
      </w:r>
    </w:p>
    <w:p w14:paraId="0000006C">
      <w:pPr>
        <w:spacing w:before="240" w:after="240"/>
      </w:pPr>
    </w:p>
    <w:p w14:paraId="0000006D">
      <w:pPr>
        <w:spacing w:before="240" w:after="240"/>
      </w:pPr>
      <w:r>
        <w:rPr>
          <w:b/>
          <w:rtl w:val="0"/>
        </w:rPr>
        <w:t>True Negatives (TN)</w:t>
      </w:r>
      <w:r>
        <w:rPr>
          <w:rtl w:val="0"/>
        </w:rPr>
        <w:t>: 768</w:t>
      </w:r>
    </w:p>
    <w:p w14:paraId="0000006E">
      <w:pPr>
        <w:numPr>
          <w:ilvl w:val="0"/>
          <w:numId w:val="17"/>
        </w:numPr>
        <w:spacing w:before="240" w:after="240"/>
        <w:ind w:left="720" w:hanging="360"/>
      </w:pPr>
      <w:r>
        <w:rPr>
          <w:rtl w:val="0"/>
        </w:rPr>
        <w:t xml:space="preserve">The model correctly predicted </w:t>
      </w:r>
      <w:r>
        <w:rPr>
          <w:b/>
          <w:rtl w:val="0"/>
        </w:rPr>
        <w:t>768</w:t>
      </w:r>
      <w:r>
        <w:rPr>
          <w:rtl w:val="0"/>
        </w:rPr>
        <w:t xml:space="preserve"> movies as </w:t>
      </w:r>
      <w:r>
        <w:rPr>
          <w:b/>
          <w:rtl w:val="0"/>
        </w:rPr>
        <w:t>not nominated</w:t>
      </w:r>
      <w:r>
        <w:rPr>
          <w:rtl w:val="0"/>
        </w:rPr>
        <w:t xml:space="preserve"> when they were actually </w:t>
      </w:r>
      <w:r>
        <w:rPr>
          <w:b/>
          <w:rtl w:val="0"/>
        </w:rPr>
        <w:t>not nominated</w:t>
      </w:r>
      <w:r>
        <w:rPr>
          <w:rtl w:val="0"/>
        </w:rPr>
        <w:t>.</w:t>
      </w:r>
    </w:p>
    <w:p w14:paraId="0000006F">
      <w:pPr>
        <w:spacing w:before="240" w:after="240"/>
      </w:pPr>
      <w:r>
        <w:rPr>
          <w:b/>
          <w:rtl w:val="0"/>
        </w:rPr>
        <w:t>False Positives (FP)</w:t>
      </w:r>
      <w:r>
        <w:rPr>
          <w:rtl w:val="0"/>
        </w:rPr>
        <w:t>: 109</w:t>
      </w:r>
    </w:p>
    <w:p w14:paraId="00000070">
      <w:pPr>
        <w:numPr>
          <w:ilvl w:val="0"/>
          <w:numId w:val="18"/>
        </w:numPr>
        <w:spacing w:before="240" w:after="240"/>
        <w:ind w:left="720" w:hanging="360"/>
      </w:pPr>
      <w:r>
        <w:rPr>
          <w:rtl w:val="0"/>
        </w:rPr>
        <w:t xml:space="preserve">The model incorrectly predicted </w:t>
      </w:r>
      <w:r>
        <w:rPr>
          <w:b/>
          <w:rtl w:val="0"/>
        </w:rPr>
        <w:t>109</w:t>
      </w:r>
      <w:r>
        <w:rPr>
          <w:rtl w:val="0"/>
        </w:rPr>
        <w:t xml:space="preserve"> movies as </w:t>
      </w:r>
      <w:r>
        <w:rPr>
          <w:b/>
          <w:rtl w:val="0"/>
        </w:rPr>
        <w:t>nominated</w:t>
      </w:r>
      <w:r>
        <w:rPr>
          <w:rtl w:val="0"/>
        </w:rPr>
        <w:t xml:space="preserve">, but these movies were actually </w:t>
      </w:r>
      <w:r>
        <w:rPr>
          <w:b/>
          <w:rtl w:val="0"/>
        </w:rPr>
        <w:t>not nominated</w:t>
      </w:r>
      <w:r>
        <w:rPr>
          <w:rtl w:val="0"/>
        </w:rPr>
        <w:t xml:space="preserve"> (false alarm).</w:t>
      </w:r>
    </w:p>
    <w:p w14:paraId="00000071">
      <w:pPr>
        <w:spacing w:before="240" w:after="240"/>
      </w:pPr>
      <w:r>
        <w:rPr>
          <w:b/>
          <w:rtl w:val="0"/>
        </w:rPr>
        <w:t>False Negatives (FN)</w:t>
      </w:r>
      <w:r>
        <w:rPr>
          <w:rtl w:val="0"/>
        </w:rPr>
        <w:t>: 159</w:t>
      </w:r>
    </w:p>
    <w:p w14:paraId="00000072">
      <w:pPr>
        <w:numPr>
          <w:ilvl w:val="0"/>
          <w:numId w:val="19"/>
        </w:numPr>
        <w:spacing w:before="240" w:after="240"/>
        <w:ind w:left="720" w:hanging="360"/>
      </w:pPr>
      <w:r>
        <w:rPr>
          <w:rtl w:val="0"/>
        </w:rPr>
        <w:t xml:space="preserve">The model predicted </w:t>
      </w:r>
      <w:r>
        <w:rPr>
          <w:b/>
          <w:rtl w:val="0"/>
        </w:rPr>
        <w:t>159</w:t>
      </w:r>
      <w:r>
        <w:rPr>
          <w:rtl w:val="0"/>
        </w:rPr>
        <w:t xml:space="preserve"> movies as </w:t>
      </w:r>
      <w:r>
        <w:rPr>
          <w:b/>
          <w:rtl w:val="0"/>
        </w:rPr>
        <w:t>not nominated</w:t>
      </w:r>
      <w:r>
        <w:rPr>
          <w:rtl w:val="0"/>
        </w:rPr>
        <w:t xml:space="preserve">, but they were actually </w:t>
      </w:r>
      <w:r>
        <w:rPr>
          <w:b/>
          <w:rtl w:val="0"/>
        </w:rPr>
        <w:t>nominated</w:t>
      </w:r>
      <w:r>
        <w:rPr>
          <w:rtl w:val="0"/>
        </w:rPr>
        <w:t xml:space="preserve"> (missed opportunity).</w:t>
      </w:r>
    </w:p>
    <w:p w14:paraId="00000073">
      <w:pPr>
        <w:spacing w:before="240" w:after="240"/>
      </w:pPr>
      <w:r>
        <w:rPr>
          <w:b/>
          <w:rtl w:val="0"/>
        </w:rPr>
        <w:t>True Positives (TP)</w:t>
      </w:r>
      <w:r>
        <w:rPr>
          <w:rtl w:val="0"/>
        </w:rPr>
        <w:t>: 157</w:t>
      </w:r>
    </w:p>
    <w:p w14:paraId="00000074">
      <w:pPr>
        <w:numPr>
          <w:ilvl w:val="0"/>
          <w:numId w:val="20"/>
        </w:numPr>
        <w:spacing w:before="240" w:after="240"/>
        <w:ind w:left="720" w:hanging="360"/>
      </w:pPr>
      <w:r>
        <w:rPr>
          <w:rtl w:val="0"/>
        </w:rPr>
        <w:t xml:space="preserve">The model correctly predicted </w:t>
      </w:r>
      <w:r>
        <w:rPr>
          <w:b/>
          <w:rtl w:val="0"/>
        </w:rPr>
        <w:t>157</w:t>
      </w:r>
      <w:r>
        <w:rPr>
          <w:rtl w:val="0"/>
        </w:rPr>
        <w:t xml:space="preserve"> movies as </w:t>
      </w:r>
      <w:r>
        <w:rPr>
          <w:b/>
          <w:rtl w:val="0"/>
        </w:rPr>
        <w:t>nominated</w:t>
      </w:r>
      <w:r>
        <w:rPr>
          <w:rtl w:val="0"/>
        </w:rPr>
        <w:t xml:space="preserve">, which were indeed </w:t>
      </w:r>
      <w:r>
        <w:rPr>
          <w:b/>
          <w:rtl w:val="0"/>
        </w:rPr>
        <w:t>nominated</w:t>
      </w:r>
      <w:r>
        <w:rPr>
          <w:rtl w:val="0"/>
        </w:rPr>
        <w:t>.</w:t>
      </w:r>
    </w:p>
    <w:p w14:paraId="00000075">
      <w:pPr>
        <w:spacing w:before="240" w:after="240"/>
      </w:pPr>
    </w:p>
    <w:p w14:paraId="00000076">
      <w:pPr>
        <w:pStyle w:val="3"/>
        <w:keepNext w:val="0"/>
        <w:keepLines w:val="0"/>
        <w:spacing w:after="80"/>
        <w:rPr>
          <w:b/>
          <w:sz w:val="34"/>
          <w:szCs w:val="34"/>
        </w:rPr>
      </w:pPr>
      <w:bookmarkStart w:id="21" w:name="_sf6vlh8ld4ov" w:colFirst="0" w:colLast="0"/>
      <w:bookmarkEnd w:id="21"/>
      <w:r>
        <w:rPr>
          <w:b/>
          <w:sz w:val="34"/>
          <w:szCs w:val="34"/>
          <w:rtl w:val="0"/>
        </w:rPr>
        <w:t>6. Key Findings and Insights</w:t>
      </w:r>
    </w:p>
    <w:p w14:paraId="00000077">
      <w:pPr>
        <w:numPr>
          <w:ilvl w:val="0"/>
          <w:numId w:val="21"/>
        </w:numPr>
        <w:spacing w:before="240" w:after="0" w:afterAutospacing="0"/>
        <w:ind w:left="720" w:hanging="360"/>
      </w:pPr>
      <w:r>
        <w:rPr>
          <w:b/>
          <w:rtl w:val="0"/>
        </w:rPr>
        <w:t>Random Forest</w:t>
      </w:r>
      <w:r>
        <w:rPr>
          <w:rtl w:val="0"/>
        </w:rPr>
        <w:t xml:space="preserve"> consistently outperformed the other models across both prediction tasks, achieving the highest accuracy and balanced F1-scores.</w:t>
      </w:r>
    </w:p>
    <w:p w14:paraId="00000078">
      <w:pPr>
        <w:numPr>
          <w:ilvl w:val="0"/>
          <w:numId w:val="21"/>
        </w:numPr>
        <w:spacing w:before="0" w:beforeAutospacing="0" w:after="0" w:afterAutospacing="0"/>
        <w:ind w:left="720" w:hanging="360"/>
      </w:pPr>
      <w:r>
        <w:rPr>
          <w:rtl w:val="0"/>
        </w:rPr>
        <w:t xml:space="preserve">The models performed better at predicting </w:t>
      </w:r>
      <w:r>
        <w:rPr>
          <w:b/>
          <w:rtl w:val="0"/>
        </w:rPr>
        <w:t>non-nominated</w:t>
      </w:r>
      <w:r>
        <w:rPr>
          <w:rtl w:val="0"/>
        </w:rPr>
        <w:t xml:space="preserve"> movies (Class 0) and </w:t>
      </w:r>
      <w:r>
        <w:rPr>
          <w:b/>
          <w:rtl w:val="0"/>
        </w:rPr>
        <w:t>low IMDb score</w:t>
      </w:r>
      <w:r>
        <w:rPr>
          <w:rtl w:val="0"/>
        </w:rPr>
        <w:t xml:space="preserve"> movies (Class 0), with higher precision and recall in these classes. This indicates that the model may have challenges predicting nominations and high IMDb scores due to data imbalance.</w:t>
      </w:r>
    </w:p>
    <w:p w14:paraId="00000079">
      <w:pPr>
        <w:numPr>
          <w:ilvl w:val="0"/>
          <w:numId w:val="21"/>
        </w:numPr>
        <w:spacing w:before="0" w:beforeAutospacing="0" w:after="240"/>
        <w:ind w:left="720" w:hanging="360"/>
      </w:pPr>
      <w:r>
        <w:rPr>
          <w:b/>
          <w:rtl w:val="0"/>
        </w:rPr>
        <w:t>Logistic Regression</w:t>
      </w:r>
      <w:r>
        <w:rPr>
          <w:rtl w:val="0"/>
        </w:rPr>
        <w:t xml:space="preserve"> and </w:t>
      </w:r>
      <w:r>
        <w:rPr>
          <w:b/>
          <w:rtl w:val="0"/>
        </w:rPr>
        <w:t>Decision Trees</w:t>
      </w:r>
      <w:r>
        <w:rPr>
          <w:rtl w:val="0"/>
        </w:rPr>
        <w:t xml:space="preserve"> struggled with precision for Class 1 (nominated or high IMDb score), with relatively lower F1-scores compared to Random Forest.</w:t>
      </w:r>
    </w:p>
    <w:p w14:paraId="0000007A">
      <w:pPr>
        <w:pStyle w:val="3"/>
        <w:keepNext w:val="0"/>
        <w:keepLines w:val="0"/>
        <w:spacing w:after="80"/>
        <w:rPr>
          <w:b/>
          <w:sz w:val="34"/>
          <w:szCs w:val="34"/>
        </w:rPr>
      </w:pPr>
      <w:bookmarkStart w:id="22" w:name="_5aulc55ujwqb" w:colFirst="0" w:colLast="0"/>
      <w:bookmarkEnd w:id="22"/>
      <w:r>
        <w:rPr>
          <w:b/>
          <w:sz w:val="34"/>
          <w:szCs w:val="34"/>
          <w:rtl w:val="0"/>
        </w:rPr>
        <w:t>7. Suggestions for Future Analysis</w:t>
      </w:r>
    </w:p>
    <w:p w14:paraId="0000007B">
      <w:pPr>
        <w:pStyle w:val="4"/>
        <w:keepNext w:val="0"/>
        <w:keepLines w:val="0"/>
        <w:spacing w:before="280"/>
        <w:rPr>
          <w:b/>
          <w:color w:val="000000"/>
          <w:sz w:val="26"/>
          <w:szCs w:val="26"/>
        </w:rPr>
      </w:pPr>
      <w:bookmarkStart w:id="23" w:name="_glakf590suq" w:colFirst="0" w:colLast="0"/>
      <w:bookmarkEnd w:id="23"/>
      <w:r>
        <w:rPr>
          <w:b/>
          <w:color w:val="000000"/>
          <w:sz w:val="26"/>
          <w:szCs w:val="26"/>
          <w:rtl w:val="0"/>
        </w:rPr>
        <w:t>Model Improvements:</w:t>
      </w:r>
    </w:p>
    <w:p w14:paraId="0000007C">
      <w:pPr>
        <w:numPr>
          <w:ilvl w:val="0"/>
          <w:numId w:val="22"/>
        </w:numPr>
        <w:spacing w:before="240" w:after="0" w:afterAutospacing="0"/>
        <w:ind w:left="720" w:hanging="360"/>
      </w:pPr>
      <w:r>
        <w:rPr>
          <w:b/>
          <w:rtl w:val="0"/>
        </w:rPr>
        <w:t>Class Imbalance</w:t>
      </w:r>
      <w:r>
        <w:rPr>
          <w:rtl w:val="0"/>
        </w:rPr>
        <w:t xml:space="preserve">: The models show lower performance for predicting Class 1 (nominations and high IMDb scores). This could be improved by addressing class imbalance through techniques such as </w:t>
      </w:r>
      <w:r>
        <w:rPr>
          <w:b/>
          <w:rtl w:val="0"/>
        </w:rPr>
        <w:t>oversampling</w:t>
      </w:r>
      <w:r>
        <w:rPr>
          <w:rtl w:val="0"/>
        </w:rPr>
        <w:t xml:space="preserve"> or </w:t>
      </w:r>
      <w:r>
        <w:rPr>
          <w:b/>
          <w:rtl w:val="0"/>
        </w:rPr>
        <w:t>undersampling</w:t>
      </w:r>
      <w:r>
        <w:rPr>
          <w:rtl w:val="0"/>
        </w:rPr>
        <w:t>.</w:t>
      </w:r>
    </w:p>
    <w:p w14:paraId="0000007D">
      <w:pPr>
        <w:numPr>
          <w:ilvl w:val="0"/>
          <w:numId w:val="22"/>
        </w:numPr>
        <w:spacing w:before="0" w:beforeAutospacing="0" w:after="0" w:afterAutospacing="0"/>
        <w:ind w:left="720" w:hanging="360"/>
      </w:pPr>
      <w:r>
        <w:rPr>
          <w:b/>
          <w:rtl w:val="0"/>
        </w:rPr>
        <w:t>Hyperparameter Tuning</w:t>
      </w:r>
      <w:r>
        <w:rPr>
          <w:rtl w:val="0"/>
        </w:rPr>
        <w:t xml:space="preserve">: For Random Forest, performance could be further optimized through </w:t>
      </w:r>
      <w:r>
        <w:rPr>
          <w:b/>
          <w:rtl w:val="0"/>
        </w:rPr>
        <w:t>grid search</w:t>
      </w:r>
      <w:r>
        <w:rPr>
          <w:rtl w:val="0"/>
        </w:rPr>
        <w:t xml:space="preserve"> or </w:t>
      </w:r>
      <w:r>
        <w:rPr>
          <w:b/>
          <w:rtl w:val="0"/>
        </w:rPr>
        <w:t>randomized search</w:t>
      </w:r>
      <w:r>
        <w:rPr>
          <w:rtl w:val="0"/>
        </w:rPr>
        <w:t xml:space="preserve"> to find the best hyperparameters.</w:t>
      </w:r>
    </w:p>
    <w:p w14:paraId="0000007E">
      <w:pPr>
        <w:numPr>
          <w:ilvl w:val="0"/>
          <w:numId w:val="22"/>
        </w:numPr>
        <w:spacing w:before="0" w:beforeAutospacing="0" w:after="240"/>
        <w:ind w:left="720" w:hanging="360"/>
      </w:pPr>
      <w:r>
        <w:rPr>
          <w:b/>
          <w:rtl w:val="0"/>
        </w:rPr>
        <w:t>Feature Engineering</w:t>
      </w:r>
      <w:r>
        <w:rPr>
          <w:rtl w:val="0"/>
        </w:rPr>
        <w:t xml:space="preserve">: Additional features such as the </w:t>
      </w:r>
      <w:r>
        <w:rPr>
          <w:b/>
          <w:rtl w:val="0"/>
        </w:rPr>
        <w:t>profit margin</w:t>
      </w:r>
      <w:r>
        <w:rPr>
          <w:rtl w:val="0"/>
        </w:rPr>
        <w:t xml:space="preserve"> (Box Office - Budget) or interaction terms between variables (e.g., Genre and Director) could be explored to provide more predictive power.</w:t>
      </w:r>
    </w:p>
    <w:p w14:paraId="0000007F">
      <w:pPr>
        <w:pStyle w:val="4"/>
        <w:keepNext w:val="0"/>
        <w:keepLines w:val="0"/>
        <w:spacing w:before="280"/>
        <w:rPr>
          <w:b/>
          <w:color w:val="000000"/>
          <w:sz w:val="26"/>
          <w:szCs w:val="26"/>
        </w:rPr>
      </w:pPr>
      <w:bookmarkStart w:id="24" w:name="_1avv4c4bbiv6" w:colFirst="0" w:colLast="0"/>
      <w:bookmarkEnd w:id="24"/>
      <w:r>
        <w:rPr>
          <w:b/>
          <w:color w:val="000000"/>
          <w:sz w:val="26"/>
          <w:szCs w:val="26"/>
          <w:rtl w:val="0"/>
        </w:rPr>
        <w:t>Additional Features:</w:t>
      </w:r>
    </w:p>
    <w:p w14:paraId="00000080">
      <w:pPr>
        <w:numPr>
          <w:ilvl w:val="0"/>
          <w:numId w:val="23"/>
        </w:numPr>
        <w:spacing w:before="240" w:after="240"/>
        <w:ind w:left="720" w:hanging="360"/>
      </w:pPr>
      <w:r>
        <w:rPr>
          <w:rtl w:val="0"/>
        </w:rPr>
        <w:t>Consider incorporating additional data sources, such as movie reviews or external award data, which could provide more insights into the factors that influence nominations and high IMDb scores.</w:t>
      </w:r>
    </w:p>
    <w:p w14:paraId="00000081">
      <w:pPr>
        <w:pStyle w:val="3"/>
        <w:keepNext w:val="0"/>
        <w:keepLines w:val="0"/>
        <w:spacing w:after="80"/>
        <w:rPr>
          <w:b/>
          <w:sz w:val="34"/>
          <w:szCs w:val="34"/>
        </w:rPr>
      </w:pPr>
      <w:bookmarkStart w:id="25" w:name="_c8ah6x5eqz9n" w:colFirst="0" w:colLast="0"/>
      <w:bookmarkEnd w:id="25"/>
      <w:r>
        <w:rPr>
          <w:b/>
          <w:sz w:val="34"/>
          <w:szCs w:val="34"/>
          <w:rtl w:val="0"/>
        </w:rPr>
        <w:t>8. Conclusion</w:t>
      </w:r>
    </w:p>
    <w:p w14:paraId="00000082">
      <w:pPr>
        <w:spacing w:before="240" w:after="240"/>
        <w:rPr>
          <w:rtl w:val="0"/>
        </w:rPr>
      </w:pPr>
      <w:r>
        <w:rPr>
          <w:rtl w:val="0"/>
        </w:rPr>
        <w:t>In conclusion, the Random Forest model was the best performer for both predicting movie nominations and IMDb scores. Future improvements could focus on addressing class imbalance and further tuning the models to enhance their predictive capabilities.</w:t>
      </w:r>
    </w:p>
    <w:p w14:paraId="3E070EAD">
      <w:pPr>
        <w:spacing w:before="240" w:after="240"/>
        <w:rPr>
          <w:rtl w:val="0"/>
        </w:rPr>
      </w:pPr>
    </w:p>
    <w:p w14:paraId="7AC1A948">
      <w:pPr>
        <w:spacing w:before="240" w:after="240"/>
        <w:rPr>
          <w:rtl w:val="0"/>
        </w:rPr>
      </w:pPr>
    </w:p>
    <w:p w14:paraId="6ED15949">
      <w:pPr>
        <w:numPr>
          <w:ilvl w:val="0"/>
          <w:numId w:val="24"/>
        </w:numPr>
        <w:spacing w:before="240" w:after="240"/>
        <w:rPr>
          <w:rFonts w:hint="default"/>
          <w:b/>
          <w:bCs/>
          <w:sz w:val="36"/>
          <w:szCs w:val="36"/>
          <w:rtl w:val="0"/>
          <w:lang w:val="en-US"/>
        </w:rPr>
      </w:pPr>
      <w:r>
        <w:rPr>
          <w:rFonts w:hint="default"/>
          <w:b/>
          <w:bCs/>
          <w:sz w:val="36"/>
          <w:szCs w:val="36"/>
          <w:rtl w:val="0"/>
          <w:lang w:val="en-US"/>
        </w:rPr>
        <w:t xml:space="preserve">Code : </w:t>
      </w:r>
      <w:bookmarkStart w:id="26" w:name="_GoBack"/>
      <w:bookmarkEnd w:id="26"/>
    </w:p>
    <w:p w14:paraId="40320F1D">
      <w:pPr>
        <w:spacing w:before="240" w:after="240"/>
        <w:rPr>
          <w:rFonts w:hint="default"/>
          <w:rtl w:val="0"/>
          <w:lang w:val="en-US"/>
        </w:rPr>
      </w:pPr>
    </w:p>
    <w:p w14:paraId="2D516CD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p>
    <w:p w14:paraId="4DAEF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model_selection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train_test_split</w:t>
      </w:r>
    </w:p>
    <w:p w14:paraId="1C828F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preprocessing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StandardScaler</w:t>
      </w:r>
    </w:p>
    <w:p w14:paraId="295C68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linear_model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LogisticRegression</w:t>
      </w:r>
    </w:p>
    <w:p w14:paraId="57FF3B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DecisionTreeClassifier</w:t>
      </w:r>
    </w:p>
    <w:p w14:paraId="7C7D1E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ensemble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RandomForestClassifier</w:t>
      </w:r>
    </w:p>
    <w:p w14:paraId="77FA51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metrics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p>
    <w:p w14:paraId="127BE6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metrics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confusion_matrix</w:t>
      </w:r>
    </w:p>
    <w:p w14:paraId="27B478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seaborn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sns</w:t>
      </w:r>
    </w:p>
    <w:p w14:paraId="60972D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plt</w:t>
      </w:r>
    </w:p>
    <w:p w14:paraId="77D173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p>
    <w:p w14:paraId="245EF2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'Agg'</w:t>
      </w:r>
      <w:r>
        <w:rPr>
          <w:rFonts w:hint="default" w:ascii="Consolas" w:hAnsi="Consolas" w:eastAsia="Consolas" w:cs="Consolas"/>
          <w:b w:val="0"/>
          <w:bCs w:val="0"/>
          <w:color w:val="CCCCCC"/>
          <w:kern w:val="0"/>
          <w:sz w:val="16"/>
          <w:szCs w:val="16"/>
          <w:shd w:val="clear" w:fill="1F1F1F"/>
          <w:lang w:val="en-US" w:eastAsia="zh-CN" w:bidi="ar"/>
        </w:rPr>
        <w:t>)</w:t>
      </w:r>
    </w:p>
    <w:p w14:paraId="4FD063F1">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br w:type="textWrapping"/>
      </w:r>
    </w:p>
    <w:p w14:paraId="54795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Load the dataset</w:t>
      </w:r>
    </w:p>
    <w:p w14:paraId="3B10D1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file_path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'movies_data.csv'</w:t>
      </w:r>
    </w:p>
    <w:p w14:paraId="06D4FB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read_csv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file_path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encoding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'ISO-8859-1'</w:t>
      </w:r>
      <w:r>
        <w:rPr>
          <w:rFonts w:hint="default" w:ascii="Consolas" w:hAnsi="Consolas" w:eastAsia="Consolas" w:cs="Consolas"/>
          <w:b w:val="0"/>
          <w:bCs w:val="0"/>
          <w:color w:val="CCCCCC"/>
          <w:kern w:val="0"/>
          <w:sz w:val="16"/>
          <w:szCs w:val="16"/>
          <w:shd w:val="clear" w:fill="1F1F1F"/>
          <w:lang w:val="en-US" w:eastAsia="zh-CN" w:bidi="ar"/>
        </w:rPr>
        <w:t>)</w:t>
      </w:r>
    </w:p>
    <w:p w14:paraId="5861704D">
      <w:pPr>
        <w:keepNext w:val="0"/>
        <w:keepLines w:val="0"/>
        <w:widowControl/>
        <w:suppressLineNumbers w:val="0"/>
        <w:jc w:val="left"/>
      </w:pPr>
    </w:p>
    <w:p w14:paraId="1CCC56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columns</w:t>
      </w:r>
      <w:r>
        <w:rPr>
          <w:rFonts w:hint="default" w:ascii="Consolas" w:hAnsi="Consolas" w:eastAsia="Consolas" w:cs="Consolas"/>
          <w:b w:val="0"/>
          <w:bCs w:val="0"/>
          <w:color w:val="CCCCCC"/>
          <w:kern w:val="0"/>
          <w:sz w:val="16"/>
          <w:szCs w:val="16"/>
          <w:shd w:val="clear" w:fill="1F1F1F"/>
          <w:lang w:val="en-US" w:eastAsia="zh-CN" w:bidi="ar"/>
        </w:rPr>
        <w:t>)</w:t>
      </w:r>
    </w:p>
    <w:p w14:paraId="2CF7576C">
      <w:pPr>
        <w:keepNext w:val="0"/>
        <w:keepLines w:val="0"/>
        <w:widowControl/>
        <w:suppressLineNumbers w:val="0"/>
        <w:jc w:val="left"/>
      </w:pPr>
    </w:p>
    <w:p w14:paraId="65553C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Display the first few rows and summary information of the dataset</w:t>
      </w:r>
    </w:p>
    <w:p w14:paraId="59BC76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movies_data_info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info</w:t>
      </w:r>
      <w:r>
        <w:rPr>
          <w:rFonts w:hint="default" w:ascii="Consolas" w:hAnsi="Consolas" w:eastAsia="Consolas" w:cs="Consolas"/>
          <w:b w:val="0"/>
          <w:bCs w:val="0"/>
          <w:color w:val="CCCCCC"/>
          <w:kern w:val="0"/>
          <w:sz w:val="16"/>
          <w:szCs w:val="16"/>
          <w:shd w:val="clear" w:fill="1F1F1F"/>
          <w:lang w:val="en-US" w:eastAsia="zh-CN" w:bidi="ar"/>
        </w:rPr>
        <w:t>()</w:t>
      </w:r>
    </w:p>
    <w:p w14:paraId="2223A7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movies_data_head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head</w:t>
      </w:r>
      <w:r>
        <w:rPr>
          <w:rFonts w:hint="default" w:ascii="Consolas" w:hAnsi="Consolas" w:eastAsia="Consolas" w:cs="Consolas"/>
          <w:b w:val="0"/>
          <w:bCs w:val="0"/>
          <w:color w:val="CCCCCC"/>
          <w:kern w:val="0"/>
          <w:sz w:val="16"/>
          <w:szCs w:val="16"/>
          <w:shd w:val="clear" w:fill="1F1F1F"/>
          <w:lang w:val="en-US" w:eastAsia="zh-CN" w:bidi="ar"/>
        </w:rPr>
        <w:t>()</w:t>
      </w:r>
    </w:p>
    <w:p w14:paraId="569D4EF5">
      <w:pPr>
        <w:keepNext w:val="0"/>
        <w:keepLines w:val="0"/>
        <w:widowControl/>
        <w:suppressLineNumbers w:val="0"/>
        <w:jc w:val="left"/>
      </w:pPr>
    </w:p>
    <w:p w14:paraId="6A08E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movies_data_info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movies_data_head</w:t>
      </w:r>
    </w:p>
    <w:p w14:paraId="20BB7EFE">
      <w:pPr>
        <w:keepNext w:val="0"/>
        <w:keepLines w:val="0"/>
        <w:widowControl/>
        <w:suppressLineNumbers w:val="0"/>
        <w:jc w:val="left"/>
      </w:pPr>
    </w:p>
    <w:p w14:paraId="3A879F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binary target for nominations (1 if nominated, 0 if not)</w:t>
      </w:r>
    </w:p>
    <w:p w14:paraId="2F6E03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'Nominated'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'Oscar and Golden Globes nominations'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apply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lambda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0DCD630">
      <w:pPr>
        <w:keepNext w:val="0"/>
        <w:keepLines w:val="0"/>
        <w:widowControl/>
        <w:suppressLineNumbers w:val="0"/>
        <w:jc w:val="left"/>
      </w:pPr>
    </w:p>
    <w:p w14:paraId="08A6A4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binary target for high IMDb score (1 if score &gt;= 7.0, 0 if score &lt; 7.0)</w:t>
      </w:r>
    </w:p>
    <w:p w14:paraId="11E192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'High_IMDb_Score'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'IMDb score'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apply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lambda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64048B8">
      <w:pPr>
        <w:keepNext w:val="0"/>
        <w:keepLines w:val="0"/>
        <w:widowControl/>
        <w:suppressLineNumbers w:val="0"/>
        <w:jc w:val="left"/>
      </w:pPr>
    </w:p>
    <w:p w14:paraId="758C7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Dropping unnecessary columns</w:t>
      </w:r>
    </w:p>
    <w:p w14:paraId="27B5BD52">
      <w:pPr>
        <w:keepNext w:val="0"/>
        <w:keepLines w:val="0"/>
        <w:widowControl/>
        <w:suppressLineNumbers w:val="0"/>
        <w:jc w:val="left"/>
      </w:pPr>
    </w:p>
    <w:p w14:paraId="60AA13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drop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columns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'Movie'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'Actor 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'Actor 2'</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'Actor 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'Oscar and Golden Globes nominations'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'Oscar and Golden Globes awards'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'IMDb score'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292494D">
      <w:pPr>
        <w:keepNext w:val="0"/>
        <w:keepLines w:val="0"/>
        <w:widowControl/>
        <w:suppressLineNumbers w:val="0"/>
        <w:jc w:val="left"/>
      </w:pPr>
    </w:p>
    <w:p w14:paraId="1004A3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Handling categorical columns: One-Hot Encoding for 'Genre' and 'Director'</w:t>
      </w:r>
    </w:p>
    <w:p w14:paraId="11C20D05">
      <w:pPr>
        <w:keepNext w:val="0"/>
        <w:keepLines w:val="0"/>
        <w:widowControl/>
        <w:suppressLineNumbers w:val="0"/>
        <w:jc w:val="left"/>
      </w:pPr>
    </w:p>
    <w:p w14:paraId="04575F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get_dummies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columns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'Genre'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'Director'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drop_first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70160ADE">
      <w:pPr>
        <w:keepNext w:val="0"/>
        <w:keepLines w:val="0"/>
        <w:widowControl/>
        <w:suppressLineNumbers w:val="0"/>
        <w:jc w:val="left"/>
      </w:pPr>
    </w:p>
    <w:p w14:paraId="2E577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features (all columns except target) and targets (Nominated and High_IMDb_Score)</w:t>
      </w:r>
    </w:p>
    <w:p w14:paraId="7482E572">
      <w:pPr>
        <w:keepNext w:val="0"/>
        <w:keepLines w:val="0"/>
        <w:widowControl/>
        <w:suppressLineNumbers w:val="0"/>
        <w:jc w:val="left"/>
      </w:pPr>
    </w:p>
    <w:p w14:paraId="39744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drop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columns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'Nominated'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'High_IMDb_Score'</w:t>
      </w:r>
      <w:r>
        <w:rPr>
          <w:rFonts w:hint="default" w:ascii="Consolas" w:hAnsi="Consolas" w:eastAsia="Consolas" w:cs="Consolas"/>
          <w:b w:val="0"/>
          <w:bCs w:val="0"/>
          <w:color w:val="CCCCCC"/>
          <w:kern w:val="0"/>
          <w:sz w:val="16"/>
          <w:szCs w:val="16"/>
          <w:shd w:val="clear" w:fill="1F1F1F"/>
          <w:lang w:val="en-US" w:eastAsia="zh-CN" w:bidi="ar"/>
        </w:rPr>
        <w:t>])</w:t>
      </w:r>
    </w:p>
    <w:p w14:paraId="7F21FD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y_nominated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'Nominated'</w:t>
      </w:r>
      <w:r>
        <w:rPr>
          <w:rFonts w:hint="default" w:ascii="Consolas" w:hAnsi="Consolas" w:eastAsia="Consolas" w:cs="Consolas"/>
          <w:b w:val="0"/>
          <w:bCs w:val="0"/>
          <w:color w:val="CCCCCC"/>
          <w:kern w:val="0"/>
          <w:sz w:val="16"/>
          <w:szCs w:val="16"/>
          <w:shd w:val="clear" w:fill="1F1F1F"/>
          <w:lang w:val="en-US" w:eastAsia="zh-CN" w:bidi="ar"/>
        </w:rPr>
        <w:t>]</w:t>
      </w:r>
    </w:p>
    <w:p w14:paraId="6F4B45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movies_cleaned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'High_IMDb_Score'</w:t>
      </w:r>
      <w:r>
        <w:rPr>
          <w:rFonts w:hint="default" w:ascii="Consolas" w:hAnsi="Consolas" w:eastAsia="Consolas" w:cs="Consolas"/>
          <w:b w:val="0"/>
          <w:bCs w:val="0"/>
          <w:color w:val="CCCCCC"/>
          <w:kern w:val="0"/>
          <w:sz w:val="16"/>
          <w:szCs w:val="16"/>
          <w:shd w:val="clear" w:fill="1F1F1F"/>
          <w:lang w:val="en-US" w:eastAsia="zh-CN" w:bidi="ar"/>
        </w:rPr>
        <w:t>]</w:t>
      </w:r>
    </w:p>
    <w:p w14:paraId="0748B2E7">
      <w:pPr>
        <w:keepNext w:val="0"/>
        <w:keepLines w:val="0"/>
        <w:widowControl/>
        <w:suppressLineNumbers w:val="0"/>
        <w:jc w:val="left"/>
      </w:pPr>
    </w:p>
    <w:p w14:paraId="554353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train_test_split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y_nominated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test_size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935DB9C">
      <w:pPr>
        <w:keepNext w:val="0"/>
        <w:keepLines w:val="0"/>
        <w:widowControl/>
        <w:suppressLineNumbers w:val="0"/>
        <w:jc w:val="left"/>
      </w:pPr>
    </w:p>
    <w:p w14:paraId="662AAF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train_test_split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test_size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0CE5355C">
      <w:pPr>
        <w:keepNext w:val="0"/>
        <w:keepLines w:val="0"/>
        <w:widowControl/>
        <w:suppressLineNumbers w:val="0"/>
        <w:spacing w:after="240" w:afterAutospacing="0"/>
        <w:jc w:val="left"/>
      </w:pPr>
    </w:p>
    <w:p w14:paraId="065FEB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StandardScaler</w:t>
      </w:r>
      <w:r>
        <w:rPr>
          <w:rFonts w:hint="default" w:ascii="Consolas" w:hAnsi="Consolas" w:eastAsia="Consolas" w:cs="Consolas"/>
          <w:b w:val="0"/>
          <w:bCs w:val="0"/>
          <w:color w:val="CCCCCC"/>
          <w:kern w:val="0"/>
          <w:sz w:val="16"/>
          <w:szCs w:val="16"/>
          <w:shd w:val="clear" w:fill="1F1F1F"/>
          <w:lang w:val="en-US" w:eastAsia="zh-CN" w:bidi="ar"/>
        </w:rPr>
        <w:t>()</w:t>
      </w:r>
    </w:p>
    <w:p w14:paraId="2B3FC8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w:t>
      </w:r>
    </w:p>
    <w:p w14:paraId="03FEED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w:t>
      </w:r>
    </w:p>
    <w:p w14:paraId="0EF78D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w:t>
      </w:r>
    </w:p>
    <w:p w14:paraId="28F98A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w:t>
      </w:r>
    </w:p>
    <w:p w14:paraId="2F3F49E4">
      <w:pPr>
        <w:keepNext w:val="0"/>
        <w:keepLines w:val="0"/>
        <w:widowControl/>
        <w:suppressLineNumbers w:val="0"/>
        <w:jc w:val="left"/>
      </w:pPr>
    </w:p>
    <w:p w14:paraId="60F32A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Initialize models</w:t>
      </w:r>
    </w:p>
    <w:p w14:paraId="39C686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log_reg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LogisticRegression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max_iter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1000</w:t>
      </w:r>
      <w:r>
        <w:rPr>
          <w:rFonts w:hint="default" w:ascii="Consolas" w:hAnsi="Consolas" w:eastAsia="Consolas" w:cs="Consolas"/>
          <w:b w:val="0"/>
          <w:bCs w:val="0"/>
          <w:color w:val="CCCCCC"/>
          <w:kern w:val="0"/>
          <w:sz w:val="16"/>
          <w:szCs w:val="16"/>
          <w:shd w:val="clear" w:fill="1F1F1F"/>
          <w:lang w:val="en-US" w:eastAsia="zh-CN" w:bidi="ar"/>
        </w:rPr>
        <w:t>)</w:t>
      </w:r>
    </w:p>
    <w:p w14:paraId="5A8C17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decision_tree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DecisionTreeClassifier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08836D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random_forest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RandomForestClassifier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71D4ED8C">
      <w:pPr>
        <w:keepNext w:val="0"/>
        <w:keepLines w:val="0"/>
        <w:widowControl/>
        <w:suppressLineNumbers w:val="0"/>
        <w:jc w:val="left"/>
      </w:pPr>
    </w:p>
    <w:p w14:paraId="4C890A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Train and evaluate models for predicting nominations</w:t>
      </w:r>
    </w:p>
    <w:p w14:paraId="620B64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log_reg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y_train_nom</w:t>
      </w:r>
      <w:r>
        <w:rPr>
          <w:rFonts w:hint="default" w:ascii="Consolas" w:hAnsi="Consolas" w:eastAsia="Consolas" w:cs="Consolas"/>
          <w:b w:val="0"/>
          <w:bCs w:val="0"/>
          <w:color w:val="CCCCCC"/>
          <w:kern w:val="0"/>
          <w:sz w:val="16"/>
          <w:szCs w:val="16"/>
          <w:shd w:val="clear" w:fill="1F1F1F"/>
          <w:lang w:val="en-US" w:eastAsia="zh-CN" w:bidi="ar"/>
        </w:rPr>
        <w:t>)</w:t>
      </w:r>
    </w:p>
    <w:p w14:paraId="6C4C22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dec_tree_nom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decision_tree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y_train_nom</w:t>
      </w:r>
      <w:r>
        <w:rPr>
          <w:rFonts w:hint="default" w:ascii="Consolas" w:hAnsi="Consolas" w:eastAsia="Consolas" w:cs="Consolas"/>
          <w:b w:val="0"/>
          <w:bCs w:val="0"/>
          <w:color w:val="CCCCCC"/>
          <w:kern w:val="0"/>
          <w:sz w:val="16"/>
          <w:szCs w:val="16"/>
          <w:shd w:val="clear" w:fill="1F1F1F"/>
          <w:lang w:val="en-US" w:eastAsia="zh-CN" w:bidi="ar"/>
        </w:rPr>
        <w:t>)</w:t>
      </w:r>
    </w:p>
    <w:p w14:paraId="7C64CA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rand_forest_nom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random_forest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y_train_nom</w:t>
      </w:r>
      <w:r>
        <w:rPr>
          <w:rFonts w:hint="default" w:ascii="Consolas" w:hAnsi="Consolas" w:eastAsia="Consolas" w:cs="Consolas"/>
          <w:b w:val="0"/>
          <w:bCs w:val="0"/>
          <w:color w:val="CCCCCC"/>
          <w:kern w:val="0"/>
          <w:sz w:val="16"/>
          <w:szCs w:val="16"/>
          <w:shd w:val="clear" w:fill="1F1F1F"/>
          <w:lang w:val="en-US" w:eastAsia="zh-CN" w:bidi="ar"/>
        </w:rPr>
        <w:t>)</w:t>
      </w:r>
    </w:p>
    <w:p w14:paraId="090E0596">
      <w:pPr>
        <w:keepNext w:val="0"/>
        <w:keepLines w:val="0"/>
        <w:widowControl/>
        <w:suppressLineNumbers w:val="0"/>
        <w:jc w:val="left"/>
      </w:pPr>
    </w:p>
    <w:p w14:paraId="39A857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Train and evaluate models for predicting IMDb score</w:t>
      </w:r>
    </w:p>
    <w:p w14:paraId="29FB38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log_reg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y_train_imdb</w:t>
      </w:r>
      <w:r>
        <w:rPr>
          <w:rFonts w:hint="default" w:ascii="Consolas" w:hAnsi="Consolas" w:eastAsia="Consolas" w:cs="Consolas"/>
          <w:b w:val="0"/>
          <w:bCs w:val="0"/>
          <w:color w:val="CCCCCC"/>
          <w:kern w:val="0"/>
          <w:sz w:val="16"/>
          <w:szCs w:val="16"/>
          <w:shd w:val="clear" w:fill="1F1F1F"/>
          <w:lang w:val="en-US" w:eastAsia="zh-CN" w:bidi="ar"/>
        </w:rPr>
        <w:t>)</w:t>
      </w:r>
    </w:p>
    <w:p w14:paraId="526BD9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dec_tree_imdb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decision_tree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y_train_imdb</w:t>
      </w:r>
      <w:r>
        <w:rPr>
          <w:rFonts w:hint="default" w:ascii="Consolas" w:hAnsi="Consolas" w:eastAsia="Consolas" w:cs="Consolas"/>
          <w:b w:val="0"/>
          <w:bCs w:val="0"/>
          <w:color w:val="CCCCCC"/>
          <w:kern w:val="0"/>
          <w:sz w:val="16"/>
          <w:szCs w:val="16"/>
          <w:shd w:val="clear" w:fill="1F1F1F"/>
          <w:lang w:val="en-US" w:eastAsia="zh-CN" w:bidi="ar"/>
        </w:rPr>
        <w:t>)</w:t>
      </w:r>
    </w:p>
    <w:p w14:paraId="16BD03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rand_forest_imdb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random_forest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X_train_imdb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y_train_imdb</w:t>
      </w:r>
      <w:r>
        <w:rPr>
          <w:rFonts w:hint="default" w:ascii="Consolas" w:hAnsi="Consolas" w:eastAsia="Consolas" w:cs="Consolas"/>
          <w:b w:val="0"/>
          <w:bCs w:val="0"/>
          <w:color w:val="CCCCCC"/>
          <w:kern w:val="0"/>
          <w:sz w:val="16"/>
          <w:szCs w:val="16"/>
          <w:shd w:val="clear" w:fill="1F1F1F"/>
          <w:lang w:val="en-US" w:eastAsia="zh-CN" w:bidi="ar"/>
        </w:rPr>
        <w:t>)</w:t>
      </w:r>
    </w:p>
    <w:p w14:paraId="7A48EFF9">
      <w:pPr>
        <w:keepNext w:val="0"/>
        <w:keepLines w:val="0"/>
        <w:widowControl/>
        <w:suppressLineNumbers w:val="0"/>
        <w:spacing w:after="240" w:afterAutospacing="0"/>
        <w:jc w:val="left"/>
      </w:pPr>
    </w:p>
    <w:p w14:paraId="3D3E83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Predict nominations</w:t>
      </w:r>
    </w:p>
    <w:p w14:paraId="4C4AE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y_pred_log_nom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log_reg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w:t>
      </w:r>
    </w:p>
    <w:p w14:paraId="3D24D7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y_pred_tree_nom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dec_tree_nom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w:t>
      </w:r>
    </w:p>
    <w:p w14:paraId="1EFA3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y_pred_forest_nom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rand_forest_nom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X_test_nom</w:t>
      </w:r>
      <w:r>
        <w:rPr>
          <w:rFonts w:hint="default" w:ascii="Consolas" w:hAnsi="Consolas" w:eastAsia="Consolas" w:cs="Consolas"/>
          <w:b w:val="0"/>
          <w:bCs w:val="0"/>
          <w:color w:val="CCCCCC"/>
          <w:kern w:val="0"/>
          <w:sz w:val="16"/>
          <w:szCs w:val="16"/>
          <w:shd w:val="clear" w:fill="1F1F1F"/>
          <w:lang w:val="en-US" w:eastAsia="zh-CN" w:bidi="ar"/>
        </w:rPr>
        <w:t>)</w:t>
      </w:r>
    </w:p>
    <w:p w14:paraId="386A7510">
      <w:pPr>
        <w:keepNext w:val="0"/>
        <w:keepLines w:val="0"/>
        <w:widowControl/>
        <w:suppressLineNumbers w:val="0"/>
        <w:jc w:val="left"/>
      </w:pPr>
    </w:p>
    <w:p w14:paraId="0FC5F4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Predict IMDb scores</w:t>
      </w:r>
    </w:p>
    <w:p w14:paraId="658ADA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y_pred_log_imdb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log_reg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w:t>
      </w:r>
    </w:p>
    <w:p w14:paraId="21A334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y_pred_tree_imdb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dec_tree_imdb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w:t>
      </w:r>
    </w:p>
    <w:p w14:paraId="1C45E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y_pred_forest_imdb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rand_forest_imdb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predict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X_test_imdb</w:t>
      </w:r>
      <w:r>
        <w:rPr>
          <w:rFonts w:hint="default" w:ascii="Consolas" w:hAnsi="Consolas" w:eastAsia="Consolas" w:cs="Consolas"/>
          <w:b w:val="0"/>
          <w:bCs w:val="0"/>
          <w:color w:val="CCCCCC"/>
          <w:kern w:val="0"/>
          <w:sz w:val="16"/>
          <w:szCs w:val="16"/>
          <w:shd w:val="clear" w:fill="1F1F1F"/>
          <w:lang w:val="en-US" w:eastAsia="zh-CN" w:bidi="ar"/>
        </w:rPr>
        <w:t>)</w:t>
      </w:r>
    </w:p>
    <w:p w14:paraId="354A106E">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rPr>
        <w:br w:type="textWrapping"/>
      </w:r>
    </w:p>
    <w:p w14:paraId="004E61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Generate classification reports and accuracy for both tasks</w:t>
      </w:r>
    </w:p>
    <w:p w14:paraId="2EB8F8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nominations_report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BC2FC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'Logistic Regression'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y_pred_log_nom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7AFF7C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'Decision 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y_pred_tree_nom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113D20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'Random Forest'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621741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552DA5">
      <w:pPr>
        <w:keepNext w:val="0"/>
        <w:keepLines w:val="0"/>
        <w:widowControl/>
        <w:suppressLineNumbers w:val="0"/>
        <w:jc w:val="left"/>
      </w:pPr>
    </w:p>
    <w:p w14:paraId="1D1718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imdb_report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0DC9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'Logistic Regression'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y_pred_log_imdb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3EAF16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'Decision 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y_pred_tree_imdb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433D7E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'Random Forest'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output_dict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1B6942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9D983C3">
      <w:pPr>
        <w:keepNext w:val="0"/>
        <w:keepLines w:val="0"/>
        <w:widowControl/>
        <w:suppressLineNumbers w:val="0"/>
        <w:jc w:val="left"/>
      </w:pPr>
    </w:p>
    <w:p w14:paraId="13DA5D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You should use the dictionaries you created directly:</w:t>
      </w:r>
    </w:p>
    <w:p w14:paraId="1A210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reports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21A7D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"Nominations - Logistic Regression"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nominations_report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'Logistic Regression'</w:t>
      </w:r>
      <w:r>
        <w:rPr>
          <w:rFonts w:hint="default" w:ascii="Consolas" w:hAnsi="Consolas" w:eastAsia="Consolas" w:cs="Consolas"/>
          <w:b w:val="0"/>
          <w:bCs w:val="0"/>
          <w:color w:val="CCCCCC"/>
          <w:kern w:val="0"/>
          <w:sz w:val="16"/>
          <w:szCs w:val="16"/>
          <w:shd w:val="clear" w:fill="1F1F1F"/>
          <w:lang w:val="en-US" w:eastAsia="zh-CN" w:bidi="ar"/>
        </w:rPr>
        <w:t>],</w:t>
      </w:r>
    </w:p>
    <w:p w14:paraId="3FC4B4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"Nominations - Decision 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nominations_report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'Decision Tree'</w:t>
      </w:r>
      <w:r>
        <w:rPr>
          <w:rFonts w:hint="default" w:ascii="Consolas" w:hAnsi="Consolas" w:eastAsia="Consolas" w:cs="Consolas"/>
          <w:b w:val="0"/>
          <w:bCs w:val="0"/>
          <w:color w:val="CCCCCC"/>
          <w:kern w:val="0"/>
          <w:sz w:val="16"/>
          <w:szCs w:val="16"/>
          <w:shd w:val="clear" w:fill="1F1F1F"/>
          <w:lang w:val="en-US" w:eastAsia="zh-CN" w:bidi="ar"/>
        </w:rPr>
        <w:t>],</w:t>
      </w:r>
    </w:p>
    <w:p w14:paraId="6049C7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"Nominations - Random Forest"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nominations_report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'Random Forest'</w:t>
      </w:r>
      <w:r>
        <w:rPr>
          <w:rFonts w:hint="default" w:ascii="Consolas" w:hAnsi="Consolas" w:eastAsia="Consolas" w:cs="Consolas"/>
          <w:b w:val="0"/>
          <w:bCs w:val="0"/>
          <w:color w:val="CCCCCC"/>
          <w:kern w:val="0"/>
          <w:sz w:val="16"/>
          <w:szCs w:val="16"/>
          <w:shd w:val="clear" w:fill="1F1F1F"/>
          <w:lang w:val="en-US" w:eastAsia="zh-CN" w:bidi="ar"/>
        </w:rPr>
        <w:t>],</w:t>
      </w:r>
    </w:p>
    <w:p w14:paraId="39A3E9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"IMDb Score - Logistic Regression"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imdb_report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'Logistic Regression'</w:t>
      </w:r>
      <w:r>
        <w:rPr>
          <w:rFonts w:hint="default" w:ascii="Consolas" w:hAnsi="Consolas" w:eastAsia="Consolas" w:cs="Consolas"/>
          <w:b w:val="0"/>
          <w:bCs w:val="0"/>
          <w:color w:val="CCCCCC"/>
          <w:kern w:val="0"/>
          <w:sz w:val="16"/>
          <w:szCs w:val="16"/>
          <w:shd w:val="clear" w:fill="1F1F1F"/>
          <w:lang w:val="en-US" w:eastAsia="zh-CN" w:bidi="ar"/>
        </w:rPr>
        <w:t>],</w:t>
      </w:r>
    </w:p>
    <w:p w14:paraId="2F4A40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"IMDb Score - Decision 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imdb_report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'Decision Tree'</w:t>
      </w:r>
      <w:r>
        <w:rPr>
          <w:rFonts w:hint="default" w:ascii="Consolas" w:hAnsi="Consolas" w:eastAsia="Consolas" w:cs="Consolas"/>
          <w:b w:val="0"/>
          <w:bCs w:val="0"/>
          <w:color w:val="CCCCCC"/>
          <w:kern w:val="0"/>
          <w:sz w:val="16"/>
          <w:szCs w:val="16"/>
          <w:shd w:val="clear" w:fill="1F1F1F"/>
          <w:lang w:val="en-US" w:eastAsia="zh-CN" w:bidi="ar"/>
        </w:rPr>
        <w:t>],</w:t>
      </w:r>
    </w:p>
    <w:p w14:paraId="6BF8A1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"IMDb Score - Random Forest"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imdb_report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'Random Forest'</w:t>
      </w:r>
      <w:r>
        <w:rPr>
          <w:rFonts w:hint="default" w:ascii="Consolas" w:hAnsi="Consolas" w:eastAsia="Consolas" w:cs="Consolas"/>
          <w:b w:val="0"/>
          <w:bCs w:val="0"/>
          <w:color w:val="CCCCCC"/>
          <w:kern w:val="0"/>
          <w:sz w:val="16"/>
          <w:szCs w:val="16"/>
          <w:shd w:val="clear" w:fill="1F1F1F"/>
          <w:lang w:val="en-US" w:eastAsia="zh-CN" w:bidi="ar"/>
        </w:rPr>
        <w:t>]</w:t>
      </w:r>
    </w:p>
    <w:p w14:paraId="271703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466AAB5">
      <w:pPr>
        <w:keepNext w:val="0"/>
        <w:keepLines w:val="0"/>
        <w:widowControl/>
        <w:suppressLineNumbers w:val="0"/>
        <w:jc w:val="left"/>
      </w:pPr>
    </w:p>
    <w:p w14:paraId="04CD7B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Display the reports</w:t>
      </w:r>
    </w:p>
    <w:p w14:paraId="20A322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Instead of just returning the reports, print each one for better readability</w:t>
      </w:r>
    </w:p>
    <w:p w14:paraId="63A3755C">
      <w:pPr>
        <w:keepNext w:val="0"/>
        <w:keepLines w:val="0"/>
        <w:widowControl/>
        <w:suppressLineNumbers w:val="0"/>
        <w:jc w:val="left"/>
      </w:pPr>
    </w:p>
    <w:p w14:paraId="7C77BD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classification reports for nominations prediction</w:t>
      </w:r>
    </w:p>
    <w:p w14:paraId="253D79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"Nominations - Logistic Regression:"</w:t>
      </w:r>
      <w:r>
        <w:rPr>
          <w:rFonts w:hint="default" w:ascii="Consolas" w:hAnsi="Consolas" w:eastAsia="Consolas" w:cs="Consolas"/>
          <w:b w:val="0"/>
          <w:bCs w:val="0"/>
          <w:color w:val="CCCCCC"/>
          <w:kern w:val="0"/>
          <w:sz w:val="16"/>
          <w:szCs w:val="16"/>
          <w:shd w:val="clear" w:fill="1F1F1F"/>
          <w:lang w:val="en-US" w:eastAsia="zh-CN" w:bidi="ar"/>
        </w:rPr>
        <w:t>)</w:t>
      </w:r>
    </w:p>
    <w:p w14:paraId="11D07A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y_pred_log_nom</w:t>
      </w:r>
      <w:r>
        <w:rPr>
          <w:rFonts w:hint="default" w:ascii="Consolas" w:hAnsi="Consolas" w:eastAsia="Consolas" w:cs="Consolas"/>
          <w:b w:val="0"/>
          <w:bCs w:val="0"/>
          <w:color w:val="CCCCCC"/>
          <w:kern w:val="0"/>
          <w:sz w:val="16"/>
          <w:szCs w:val="16"/>
          <w:shd w:val="clear" w:fill="1F1F1F"/>
          <w:lang w:val="en-US" w:eastAsia="zh-CN" w:bidi="ar"/>
        </w:rPr>
        <w:t>))</w:t>
      </w:r>
    </w:p>
    <w:p w14:paraId="081C4442">
      <w:pPr>
        <w:keepNext w:val="0"/>
        <w:keepLines w:val="0"/>
        <w:widowControl/>
        <w:suppressLineNumbers w:val="0"/>
        <w:jc w:val="left"/>
      </w:pPr>
    </w:p>
    <w:p w14:paraId="251139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Nominations - Decision Tree:"</w:t>
      </w:r>
      <w:r>
        <w:rPr>
          <w:rFonts w:hint="default" w:ascii="Consolas" w:hAnsi="Consolas" w:eastAsia="Consolas" w:cs="Consolas"/>
          <w:b w:val="0"/>
          <w:bCs w:val="0"/>
          <w:color w:val="CCCCCC"/>
          <w:kern w:val="0"/>
          <w:sz w:val="16"/>
          <w:szCs w:val="16"/>
          <w:shd w:val="clear" w:fill="1F1F1F"/>
          <w:lang w:val="en-US" w:eastAsia="zh-CN" w:bidi="ar"/>
        </w:rPr>
        <w:t>)</w:t>
      </w:r>
    </w:p>
    <w:p w14:paraId="1251AB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y_pred_tree_nom</w:t>
      </w:r>
      <w:r>
        <w:rPr>
          <w:rFonts w:hint="default" w:ascii="Consolas" w:hAnsi="Consolas" w:eastAsia="Consolas" w:cs="Consolas"/>
          <w:b w:val="0"/>
          <w:bCs w:val="0"/>
          <w:color w:val="CCCCCC"/>
          <w:kern w:val="0"/>
          <w:sz w:val="16"/>
          <w:szCs w:val="16"/>
          <w:shd w:val="clear" w:fill="1F1F1F"/>
          <w:lang w:val="en-US" w:eastAsia="zh-CN" w:bidi="ar"/>
        </w:rPr>
        <w:t>))</w:t>
      </w:r>
    </w:p>
    <w:p w14:paraId="1D259375">
      <w:pPr>
        <w:keepNext w:val="0"/>
        <w:keepLines w:val="0"/>
        <w:widowControl/>
        <w:suppressLineNumbers w:val="0"/>
        <w:jc w:val="left"/>
      </w:pPr>
    </w:p>
    <w:p w14:paraId="1218A2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Nominations - Random Forest:"</w:t>
      </w:r>
      <w:r>
        <w:rPr>
          <w:rFonts w:hint="default" w:ascii="Consolas" w:hAnsi="Consolas" w:eastAsia="Consolas" w:cs="Consolas"/>
          <w:b w:val="0"/>
          <w:bCs w:val="0"/>
          <w:color w:val="CCCCCC"/>
          <w:kern w:val="0"/>
          <w:sz w:val="16"/>
          <w:szCs w:val="16"/>
          <w:shd w:val="clear" w:fill="1F1F1F"/>
          <w:lang w:val="en-US" w:eastAsia="zh-CN" w:bidi="ar"/>
        </w:rPr>
        <w:t>)</w:t>
      </w:r>
    </w:p>
    <w:p w14:paraId="12FB3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y_pred_forest_nom</w:t>
      </w:r>
      <w:r>
        <w:rPr>
          <w:rFonts w:hint="default" w:ascii="Consolas" w:hAnsi="Consolas" w:eastAsia="Consolas" w:cs="Consolas"/>
          <w:b w:val="0"/>
          <w:bCs w:val="0"/>
          <w:color w:val="CCCCCC"/>
          <w:kern w:val="0"/>
          <w:sz w:val="16"/>
          <w:szCs w:val="16"/>
          <w:shd w:val="clear" w:fill="1F1F1F"/>
          <w:lang w:val="en-US" w:eastAsia="zh-CN" w:bidi="ar"/>
        </w:rPr>
        <w:t>))</w:t>
      </w:r>
    </w:p>
    <w:p w14:paraId="0B2AD3D4">
      <w:pPr>
        <w:keepNext w:val="0"/>
        <w:keepLines w:val="0"/>
        <w:widowControl/>
        <w:suppressLineNumbers w:val="0"/>
        <w:jc w:val="left"/>
      </w:pPr>
    </w:p>
    <w:p w14:paraId="33E724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classification reports for IMDb score prediction</w:t>
      </w:r>
    </w:p>
    <w:p w14:paraId="5FFD48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IMDb Score - Logistic Regression:"</w:t>
      </w:r>
      <w:r>
        <w:rPr>
          <w:rFonts w:hint="default" w:ascii="Consolas" w:hAnsi="Consolas" w:eastAsia="Consolas" w:cs="Consolas"/>
          <w:b w:val="0"/>
          <w:bCs w:val="0"/>
          <w:color w:val="CCCCCC"/>
          <w:kern w:val="0"/>
          <w:sz w:val="16"/>
          <w:szCs w:val="16"/>
          <w:shd w:val="clear" w:fill="1F1F1F"/>
          <w:lang w:val="en-US" w:eastAsia="zh-CN" w:bidi="ar"/>
        </w:rPr>
        <w:t>)</w:t>
      </w:r>
    </w:p>
    <w:p w14:paraId="4EDE71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y_pred_log_imdb</w:t>
      </w:r>
      <w:r>
        <w:rPr>
          <w:rFonts w:hint="default" w:ascii="Consolas" w:hAnsi="Consolas" w:eastAsia="Consolas" w:cs="Consolas"/>
          <w:b w:val="0"/>
          <w:bCs w:val="0"/>
          <w:color w:val="CCCCCC"/>
          <w:kern w:val="0"/>
          <w:sz w:val="16"/>
          <w:szCs w:val="16"/>
          <w:shd w:val="clear" w:fill="1F1F1F"/>
          <w:lang w:val="en-US" w:eastAsia="zh-CN" w:bidi="ar"/>
        </w:rPr>
        <w:t>))</w:t>
      </w:r>
    </w:p>
    <w:p w14:paraId="751243CC">
      <w:pPr>
        <w:keepNext w:val="0"/>
        <w:keepLines w:val="0"/>
        <w:widowControl/>
        <w:suppressLineNumbers w:val="0"/>
        <w:jc w:val="left"/>
      </w:pPr>
    </w:p>
    <w:p w14:paraId="723051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IMDb Score - Decision Tree:"</w:t>
      </w:r>
      <w:r>
        <w:rPr>
          <w:rFonts w:hint="default" w:ascii="Consolas" w:hAnsi="Consolas" w:eastAsia="Consolas" w:cs="Consolas"/>
          <w:b w:val="0"/>
          <w:bCs w:val="0"/>
          <w:color w:val="CCCCCC"/>
          <w:kern w:val="0"/>
          <w:sz w:val="16"/>
          <w:szCs w:val="16"/>
          <w:shd w:val="clear" w:fill="1F1F1F"/>
          <w:lang w:val="en-US" w:eastAsia="zh-CN" w:bidi="ar"/>
        </w:rPr>
        <w:t>)</w:t>
      </w:r>
    </w:p>
    <w:p w14:paraId="22DBA8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y_pred_tree_imdb</w:t>
      </w:r>
      <w:r>
        <w:rPr>
          <w:rFonts w:hint="default" w:ascii="Consolas" w:hAnsi="Consolas" w:eastAsia="Consolas" w:cs="Consolas"/>
          <w:b w:val="0"/>
          <w:bCs w:val="0"/>
          <w:color w:val="CCCCCC"/>
          <w:kern w:val="0"/>
          <w:sz w:val="16"/>
          <w:szCs w:val="16"/>
          <w:shd w:val="clear" w:fill="1F1F1F"/>
          <w:lang w:val="en-US" w:eastAsia="zh-CN" w:bidi="ar"/>
        </w:rPr>
        <w:t>))</w:t>
      </w:r>
    </w:p>
    <w:p w14:paraId="28C79CEE">
      <w:pPr>
        <w:keepNext w:val="0"/>
        <w:keepLines w:val="0"/>
        <w:widowControl/>
        <w:suppressLineNumbers w:val="0"/>
        <w:jc w:val="left"/>
      </w:pPr>
    </w:p>
    <w:p w14:paraId="36999E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IMDb Score - Random Forest:"</w:t>
      </w:r>
      <w:r>
        <w:rPr>
          <w:rFonts w:hint="default" w:ascii="Consolas" w:hAnsi="Consolas" w:eastAsia="Consolas" w:cs="Consolas"/>
          <w:b w:val="0"/>
          <w:bCs w:val="0"/>
          <w:color w:val="CCCCCC"/>
          <w:kern w:val="0"/>
          <w:sz w:val="16"/>
          <w:szCs w:val="16"/>
          <w:shd w:val="clear" w:fill="1F1F1F"/>
          <w:lang w:val="en-US" w:eastAsia="zh-CN" w:bidi="ar"/>
        </w:rPr>
        <w:t>)</w:t>
      </w:r>
    </w:p>
    <w:p w14:paraId="18CDBC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classification_report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y_pred_forest_imdb</w:t>
      </w:r>
      <w:r>
        <w:rPr>
          <w:rFonts w:hint="default" w:ascii="Consolas" w:hAnsi="Consolas" w:eastAsia="Consolas" w:cs="Consolas"/>
          <w:b w:val="0"/>
          <w:bCs w:val="0"/>
          <w:color w:val="CCCCCC"/>
          <w:kern w:val="0"/>
          <w:sz w:val="16"/>
          <w:szCs w:val="16"/>
          <w:shd w:val="clear" w:fill="1F1F1F"/>
          <w:lang w:val="en-US" w:eastAsia="zh-CN" w:bidi="ar"/>
        </w:rPr>
        <w:t>))</w:t>
      </w:r>
    </w:p>
    <w:p w14:paraId="30D8E29F">
      <w:pPr>
        <w:keepNext w:val="0"/>
        <w:keepLines w:val="0"/>
        <w:widowControl/>
        <w:suppressLineNumbers w:val="0"/>
        <w:jc w:val="left"/>
      </w:pPr>
    </w:p>
    <w:p w14:paraId="141F13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Plot confusion matrix for Random Forest on nominations</w:t>
      </w:r>
    </w:p>
    <w:p w14:paraId="5609F5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cf_matrix_nom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confusion_matrix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y_pred_forest_nom</w:t>
      </w:r>
      <w:r>
        <w:rPr>
          <w:rFonts w:hint="default" w:ascii="Consolas" w:hAnsi="Consolas" w:eastAsia="Consolas" w:cs="Consolas"/>
          <w:b w:val="0"/>
          <w:bCs w:val="0"/>
          <w:color w:val="CCCCCC"/>
          <w:kern w:val="0"/>
          <w:sz w:val="16"/>
          <w:szCs w:val="16"/>
          <w:shd w:val="clear" w:fill="1F1F1F"/>
          <w:lang w:val="en-US" w:eastAsia="zh-CN" w:bidi="ar"/>
        </w:rPr>
        <w:t>)</w:t>
      </w:r>
    </w:p>
    <w:p w14:paraId="6D044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14:paraId="4E0F9D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heatmap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cf_matrix_nom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annot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fmt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'Blues'</w:t>
      </w:r>
      <w:r>
        <w:rPr>
          <w:rFonts w:hint="default" w:ascii="Consolas" w:hAnsi="Consolas" w:eastAsia="Consolas" w:cs="Consolas"/>
          <w:b w:val="0"/>
          <w:bCs w:val="0"/>
          <w:color w:val="CCCCCC"/>
          <w:kern w:val="0"/>
          <w:sz w:val="16"/>
          <w:szCs w:val="16"/>
          <w:shd w:val="clear" w:fill="1F1F1F"/>
          <w:lang w:val="en-US" w:eastAsia="zh-CN" w:bidi="ar"/>
        </w:rPr>
        <w:t>)</w:t>
      </w:r>
    </w:p>
    <w:p w14:paraId="4C2832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"Confusion Matrix - Random Forest (Nominations)"</w:t>
      </w:r>
      <w:r>
        <w:rPr>
          <w:rFonts w:hint="default" w:ascii="Consolas" w:hAnsi="Consolas" w:eastAsia="Consolas" w:cs="Consolas"/>
          <w:b w:val="0"/>
          <w:bCs w:val="0"/>
          <w:color w:val="CCCCCC"/>
          <w:kern w:val="0"/>
          <w:sz w:val="16"/>
          <w:szCs w:val="16"/>
          <w:shd w:val="clear" w:fill="1F1F1F"/>
          <w:lang w:val="en-US" w:eastAsia="zh-CN" w:bidi="ar"/>
        </w:rPr>
        <w:t>)</w:t>
      </w:r>
    </w:p>
    <w:p w14:paraId="09141A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savefig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'confusion_matrix_nominations.png'</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Save plot</w:t>
      </w:r>
    </w:p>
    <w:p w14:paraId="712B516A">
      <w:pPr>
        <w:keepNext w:val="0"/>
        <w:keepLines w:val="0"/>
        <w:widowControl/>
        <w:suppressLineNumbers w:val="0"/>
        <w:spacing w:after="240" w:afterAutospacing="0"/>
        <w:jc w:val="left"/>
      </w:pPr>
    </w:p>
    <w:p w14:paraId="72104C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Plot confusion matrix for Random Forest on IMDb score</w:t>
      </w:r>
    </w:p>
    <w:p w14:paraId="77705C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cf_matrix_imdb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confusion_matrix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y_test_imdb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y_pred_forest_imdb</w:t>
      </w:r>
      <w:r>
        <w:rPr>
          <w:rFonts w:hint="default" w:ascii="Consolas" w:hAnsi="Consolas" w:eastAsia="Consolas" w:cs="Consolas"/>
          <w:b w:val="0"/>
          <w:bCs w:val="0"/>
          <w:color w:val="CCCCCC"/>
          <w:kern w:val="0"/>
          <w:sz w:val="16"/>
          <w:szCs w:val="16"/>
          <w:shd w:val="clear" w:fill="1F1F1F"/>
          <w:lang w:val="en-US" w:eastAsia="zh-CN" w:bidi="ar"/>
        </w:rPr>
        <w:t>)</w:t>
      </w:r>
    </w:p>
    <w:p w14:paraId="7B39EC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14:paraId="1FDFA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heatmap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cf_matrix_imdb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annot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fmt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'Blues'</w:t>
      </w:r>
      <w:r>
        <w:rPr>
          <w:rFonts w:hint="default" w:ascii="Consolas" w:hAnsi="Consolas" w:eastAsia="Consolas" w:cs="Consolas"/>
          <w:b w:val="0"/>
          <w:bCs w:val="0"/>
          <w:color w:val="CCCCCC"/>
          <w:kern w:val="0"/>
          <w:sz w:val="16"/>
          <w:szCs w:val="16"/>
          <w:shd w:val="clear" w:fill="1F1F1F"/>
          <w:lang w:val="en-US" w:eastAsia="zh-CN" w:bidi="ar"/>
        </w:rPr>
        <w:t>)</w:t>
      </w:r>
    </w:p>
    <w:p w14:paraId="1FF5F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"Confusion Matrix - Random Forest (IMDb Score)"</w:t>
      </w:r>
      <w:r>
        <w:rPr>
          <w:rFonts w:hint="default" w:ascii="Consolas" w:hAnsi="Consolas" w:eastAsia="Consolas" w:cs="Consolas"/>
          <w:b w:val="0"/>
          <w:bCs w:val="0"/>
          <w:color w:val="CCCCCC"/>
          <w:kern w:val="0"/>
          <w:sz w:val="16"/>
          <w:szCs w:val="16"/>
          <w:shd w:val="clear" w:fill="1F1F1F"/>
          <w:lang w:val="en-US" w:eastAsia="zh-CN" w:bidi="ar"/>
        </w:rPr>
        <w:t>)</w:t>
      </w:r>
    </w:p>
    <w:p w14:paraId="4E0D0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savefig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'confusion_matrix_imdb.png'</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Save plot</w:t>
      </w:r>
    </w:p>
    <w:p w14:paraId="150CDD4D">
      <w:pPr>
        <w:keepNext w:val="0"/>
        <w:keepLines w:val="0"/>
        <w:widowControl/>
        <w:suppressLineNumbers w:val="0"/>
        <w:spacing w:after="240" w:afterAutospacing="0"/>
        <w:jc w:val="left"/>
      </w:pPr>
    </w:p>
    <w:p w14:paraId="6BE552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#python moviesml.py</w:t>
      </w:r>
    </w:p>
    <w:p w14:paraId="3D063042">
      <w:pPr>
        <w:spacing w:before="240" w:after="240"/>
        <w:rPr>
          <w:rFonts w:hint="default"/>
          <w:rtl w:val="0"/>
          <w:lang w:val="en-US"/>
        </w:rPr>
      </w:pPr>
    </w:p>
    <w:p w14:paraId="00000083"/>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0E640482"/>
    <w:multiLevelType w:val="multilevel"/>
    <w:tmpl w:val="0E6404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2470EC97"/>
    <w:multiLevelType w:val="multilevel"/>
    <w:tmpl w:val="2470EC97"/>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E9F6BA1"/>
    <w:multiLevelType w:val="singleLevel"/>
    <w:tmpl w:val="2E9F6BA1"/>
    <w:lvl w:ilvl="0" w:tentative="0">
      <w:start w:val="9"/>
      <w:numFmt w:val="decimal"/>
      <w:suff w:val="space"/>
      <w:lvlText w:val="%1."/>
      <w:lvlJc w:val="left"/>
    </w:lvl>
  </w:abstractNum>
  <w:abstractNum w:abstractNumId="17">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20"/>
  </w:num>
  <w:num w:numId="4">
    <w:abstractNumId w:val="3"/>
  </w:num>
  <w:num w:numId="5">
    <w:abstractNumId w:val="2"/>
  </w:num>
  <w:num w:numId="6">
    <w:abstractNumId w:val="11"/>
  </w:num>
  <w:num w:numId="7">
    <w:abstractNumId w:val="14"/>
  </w:num>
  <w:num w:numId="8">
    <w:abstractNumId w:val="23"/>
  </w:num>
  <w:num w:numId="9">
    <w:abstractNumId w:val="10"/>
  </w:num>
  <w:num w:numId="10">
    <w:abstractNumId w:val="0"/>
  </w:num>
  <w:num w:numId="11">
    <w:abstractNumId w:val="15"/>
  </w:num>
  <w:num w:numId="12">
    <w:abstractNumId w:val="21"/>
  </w:num>
  <w:num w:numId="13">
    <w:abstractNumId w:val="4"/>
  </w:num>
  <w:num w:numId="14">
    <w:abstractNumId w:val="19"/>
  </w:num>
  <w:num w:numId="15">
    <w:abstractNumId w:val="8"/>
  </w:num>
  <w:num w:numId="16">
    <w:abstractNumId w:val="13"/>
  </w:num>
  <w:num w:numId="17">
    <w:abstractNumId w:val="7"/>
  </w:num>
  <w:num w:numId="18">
    <w:abstractNumId w:val="6"/>
  </w:num>
  <w:num w:numId="19">
    <w:abstractNumId w:val="1"/>
  </w:num>
  <w:num w:numId="20">
    <w:abstractNumId w:val="18"/>
  </w:num>
  <w:num w:numId="21">
    <w:abstractNumId w:val="22"/>
  </w:num>
  <w:num w:numId="22">
    <w:abstractNumId w:val="12"/>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ED2B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2024-10-04T16:02:57Z</dcterms:created>
  <dc:creator>Acer</dc:creator>
  <cp:lastModifiedBy>Rhyss Haiqal</cp:lastModifiedBy>
  <dcterms:modified xsi:type="dcterms:W3CDTF">2024-10-04T16:03:37Z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65D9343C8C0241CB9AE26AC2EB9994E5_12</vt:lpwstr>
  </property>
</Properties>
</file>